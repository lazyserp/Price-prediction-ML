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EE82F" w14:textId="77777777" w:rsidR="000D1E98" w:rsidRDefault="000D1E98" w:rsidP="000D1E98">
      <w:pPr>
        <w:pStyle w:val="BodyText"/>
        <w:ind w:left="88"/>
        <w:rPr>
          <w:b/>
          <w:sz w:val="20"/>
        </w:rPr>
      </w:pPr>
      <w:r>
        <w:rPr>
          <w:b/>
          <w:noProof/>
          <w:sz w:val="20"/>
        </w:rPr>
        <w:drawing>
          <wp:anchor distT="0" distB="0" distL="114300" distR="114300" simplePos="0" relativeHeight="251657728" behindDoc="1" locked="0" layoutInCell="1" allowOverlap="1" wp14:anchorId="409F93E2" wp14:editId="53F689AA">
            <wp:simplePos x="0" y="0"/>
            <wp:positionH relativeFrom="column">
              <wp:posOffset>704850</wp:posOffset>
            </wp:positionH>
            <wp:positionV relativeFrom="paragraph">
              <wp:posOffset>0</wp:posOffset>
            </wp:positionV>
            <wp:extent cx="5434582" cy="1022984"/>
            <wp:effectExtent l="0" t="0" r="0" b="6350"/>
            <wp:wrapTight wrapText="bothSides">
              <wp:wrapPolygon edited="0">
                <wp:start x="0" y="0"/>
                <wp:lineTo x="0" y="21332"/>
                <wp:lineTo x="21504" y="21332"/>
                <wp:lineTo x="21504" y="0"/>
                <wp:lineTo x="0" y="0"/>
              </wp:wrapPolygon>
            </wp:wrapTight>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434582" cy="1022984"/>
                    </a:xfrm>
                    <a:prstGeom prst="rect">
                      <a:avLst/>
                    </a:prstGeom>
                  </pic:spPr>
                </pic:pic>
              </a:graphicData>
            </a:graphic>
          </wp:anchor>
        </w:drawing>
      </w:r>
    </w:p>
    <w:p w14:paraId="1CFE317D" w14:textId="77777777" w:rsidR="000D1E98" w:rsidRDefault="000D1E98" w:rsidP="000D1E98">
      <w:pPr>
        <w:pStyle w:val="BodyText"/>
        <w:spacing w:before="239"/>
        <w:rPr>
          <w:b/>
          <w:sz w:val="56"/>
        </w:rPr>
      </w:pPr>
    </w:p>
    <w:p w14:paraId="5EBD36CA" w14:textId="340C343F" w:rsidR="000D1E98" w:rsidRDefault="000D1E98" w:rsidP="000D1E98">
      <w:pPr>
        <w:pStyle w:val="Title"/>
        <w:spacing w:line="276" w:lineRule="auto"/>
        <w:jc w:val="center"/>
      </w:pPr>
      <w:r>
        <w:rPr>
          <w:spacing w:val="-8"/>
        </w:rPr>
        <w:t>Department</w:t>
      </w:r>
      <w:r>
        <w:rPr>
          <w:spacing w:val="-27"/>
        </w:rPr>
        <w:t xml:space="preserve"> </w:t>
      </w:r>
      <w:r>
        <w:rPr>
          <w:spacing w:val="-8"/>
        </w:rPr>
        <w:t>of</w:t>
      </w:r>
      <w:r>
        <w:rPr>
          <w:spacing w:val="-27"/>
        </w:rPr>
        <w:t xml:space="preserve"> </w:t>
      </w:r>
      <w:r>
        <w:rPr>
          <w:spacing w:val="-8"/>
        </w:rPr>
        <w:t>Computer</w:t>
      </w:r>
      <w:r>
        <w:rPr>
          <w:spacing w:val="-31"/>
        </w:rPr>
        <w:t xml:space="preserve"> </w:t>
      </w:r>
      <w:r>
        <w:rPr>
          <w:spacing w:val="-8"/>
        </w:rPr>
        <w:t>Science</w:t>
      </w:r>
      <w:r>
        <w:rPr>
          <w:spacing w:val="-27"/>
        </w:rPr>
        <w:t xml:space="preserve"> </w:t>
      </w:r>
      <w:r>
        <w:rPr>
          <w:spacing w:val="-8"/>
        </w:rPr>
        <w:t xml:space="preserve">&amp; </w:t>
      </w:r>
      <w:r>
        <w:rPr>
          <w:spacing w:val="-2"/>
        </w:rPr>
        <w:t>Engineering</w:t>
      </w:r>
    </w:p>
    <w:p w14:paraId="1BEBCDEF" w14:textId="77777777" w:rsidR="000D1E98" w:rsidRDefault="000D1E98" w:rsidP="000D1E98">
      <w:pPr>
        <w:spacing w:before="608"/>
        <w:ind w:left="581" w:right="11"/>
        <w:jc w:val="center"/>
        <w:rPr>
          <w:b/>
          <w:sz w:val="40"/>
        </w:rPr>
      </w:pPr>
      <w:r>
        <w:rPr>
          <w:b/>
          <w:sz w:val="40"/>
        </w:rPr>
        <w:t>SUMMER</w:t>
      </w:r>
      <w:r>
        <w:rPr>
          <w:b/>
          <w:spacing w:val="-15"/>
          <w:sz w:val="40"/>
        </w:rPr>
        <w:t xml:space="preserve"> </w:t>
      </w:r>
      <w:r>
        <w:rPr>
          <w:b/>
          <w:sz w:val="40"/>
        </w:rPr>
        <w:t>TRAINING</w:t>
      </w:r>
      <w:r>
        <w:rPr>
          <w:b/>
          <w:spacing w:val="-10"/>
          <w:sz w:val="40"/>
        </w:rPr>
        <w:t xml:space="preserve"> </w:t>
      </w:r>
      <w:r>
        <w:rPr>
          <w:b/>
          <w:sz w:val="40"/>
        </w:rPr>
        <w:t>PROJECT</w:t>
      </w:r>
      <w:r>
        <w:rPr>
          <w:b/>
          <w:spacing w:val="-19"/>
          <w:sz w:val="40"/>
        </w:rPr>
        <w:t xml:space="preserve"> </w:t>
      </w:r>
      <w:r>
        <w:rPr>
          <w:b/>
          <w:sz w:val="40"/>
        </w:rPr>
        <w:t>REPORT</w:t>
      </w:r>
      <w:r>
        <w:rPr>
          <w:b/>
          <w:spacing w:val="-16"/>
          <w:sz w:val="40"/>
        </w:rPr>
        <w:t xml:space="preserve"> </w:t>
      </w:r>
      <w:r>
        <w:rPr>
          <w:b/>
          <w:spacing w:val="-4"/>
          <w:sz w:val="40"/>
        </w:rPr>
        <w:t>FILE</w:t>
      </w:r>
    </w:p>
    <w:p w14:paraId="4048088A" w14:textId="77777777" w:rsidR="000D1E98" w:rsidRDefault="000D1E98" w:rsidP="000D1E98">
      <w:pPr>
        <w:pStyle w:val="BodyText"/>
        <w:spacing w:before="312"/>
        <w:rPr>
          <w:sz w:val="40"/>
        </w:rPr>
      </w:pPr>
    </w:p>
    <w:p w14:paraId="267C713F" w14:textId="1F15EB9F" w:rsidR="000D1E98" w:rsidRDefault="000D1E98" w:rsidP="000D1E98">
      <w:pPr>
        <w:ind w:left="581" w:right="17"/>
        <w:jc w:val="center"/>
        <w:rPr>
          <w:b/>
          <w:sz w:val="32"/>
        </w:rPr>
      </w:pPr>
      <w:r>
        <w:rPr>
          <w:b/>
          <w:sz w:val="32"/>
        </w:rPr>
        <w:t>House Price Prediction</w:t>
      </w:r>
    </w:p>
    <w:p w14:paraId="0F1152EF" w14:textId="77777777" w:rsidR="000D1E98" w:rsidRDefault="000D1E98" w:rsidP="000D1E98">
      <w:pPr>
        <w:pStyle w:val="BodyText"/>
        <w:rPr>
          <w:sz w:val="32"/>
        </w:rPr>
      </w:pPr>
    </w:p>
    <w:p w14:paraId="26A75485" w14:textId="77777777" w:rsidR="000D1E98" w:rsidRDefault="000D1E98" w:rsidP="000D1E98">
      <w:pPr>
        <w:pStyle w:val="BodyText"/>
        <w:spacing w:before="335"/>
        <w:rPr>
          <w:sz w:val="32"/>
        </w:rPr>
      </w:pPr>
    </w:p>
    <w:p w14:paraId="7C6246E8" w14:textId="77777777" w:rsidR="000D1E98" w:rsidRDefault="000D1E98" w:rsidP="000D1E98">
      <w:pPr>
        <w:pStyle w:val="BodyText"/>
        <w:tabs>
          <w:tab w:val="left" w:pos="6478"/>
        </w:tabs>
        <w:ind w:left="87"/>
      </w:pPr>
      <w:r>
        <w:t>Faculty</w:t>
      </w:r>
      <w:r>
        <w:rPr>
          <w:spacing w:val="-3"/>
        </w:rPr>
        <w:t xml:space="preserve"> </w:t>
      </w:r>
      <w:r>
        <w:rPr>
          <w:spacing w:val="-2"/>
        </w:rPr>
        <w:t>Guide:</w:t>
      </w:r>
      <w:r>
        <w:tab/>
        <w:t>Submitted</w:t>
      </w:r>
      <w:r>
        <w:rPr>
          <w:spacing w:val="-5"/>
        </w:rPr>
        <w:t xml:space="preserve"> by:</w:t>
      </w:r>
    </w:p>
    <w:p w14:paraId="61473541" w14:textId="37DB6E9B" w:rsidR="000D1E98" w:rsidRDefault="000D1E98" w:rsidP="000D1E98">
      <w:pPr>
        <w:spacing w:before="187" w:line="381" w:lineRule="auto"/>
        <w:ind w:left="6478"/>
        <w:rPr>
          <w:sz w:val="28"/>
        </w:rPr>
      </w:pPr>
      <w:r>
        <w:rPr>
          <w:sz w:val="28"/>
        </w:rPr>
        <w:t>Name:</w:t>
      </w:r>
      <w:r>
        <w:rPr>
          <w:spacing w:val="-17"/>
          <w:sz w:val="28"/>
        </w:rPr>
        <w:t xml:space="preserve"> </w:t>
      </w:r>
      <w:r>
        <w:rPr>
          <w:sz w:val="28"/>
        </w:rPr>
        <w:t xml:space="preserve">Aman Kumar Jha </w:t>
      </w:r>
      <w:r>
        <w:rPr>
          <w:sz w:val="28"/>
        </w:rPr>
        <w:br/>
        <w:t>Roll no: 2337980</w:t>
      </w:r>
    </w:p>
    <w:p w14:paraId="03D2EBF0" w14:textId="77777777" w:rsidR="000D1E98" w:rsidRDefault="000D1E98" w:rsidP="000D1E98">
      <w:pPr>
        <w:pStyle w:val="BodyText"/>
        <w:rPr>
          <w:b/>
          <w:sz w:val="20"/>
        </w:rPr>
      </w:pPr>
    </w:p>
    <w:p w14:paraId="4DB20A30" w14:textId="77777777" w:rsidR="000D1E98" w:rsidRDefault="000D1E98" w:rsidP="000D1E98">
      <w:pPr>
        <w:pStyle w:val="BodyText"/>
        <w:rPr>
          <w:b/>
          <w:sz w:val="20"/>
        </w:rPr>
      </w:pPr>
    </w:p>
    <w:p w14:paraId="423DAF86" w14:textId="4006670A" w:rsidR="000D1E98" w:rsidRDefault="000D1E98" w:rsidP="000D1E98">
      <w:pPr>
        <w:pStyle w:val="BodyText"/>
        <w:rPr>
          <w:b/>
          <w:sz w:val="20"/>
        </w:rPr>
      </w:pPr>
      <w:r>
        <w:rPr>
          <w:b/>
          <w:noProof/>
          <w:sz w:val="20"/>
        </w:rPr>
        <w:drawing>
          <wp:anchor distT="0" distB="0" distL="0" distR="0" simplePos="0" relativeHeight="251655680" behindDoc="1" locked="0" layoutInCell="1" allowOverlap="1" wp14:anchorId="2380FC99" wp14:editId="246D0289">
            <wp:simplePos x="0" y="0"/>
            <wp:positionH relativeFrom="page">
              <wp:posOffset>3270250</wp:posOffset>
            </wp:positionH>
            <wp:positionV relativeFrom="paragraph">
              <wp:posOffset>481330</wp:posOffset>
            </wp:positionV>
            <wp:extent cx="1230233" cy="185623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30233" cy="1856232"/>
                    </a:xfrm>
                    <a:prstGeom prst="rect">
                      <a:avLst/>
                    </a:prstGeom>
                  </pic:spPr>
                </pic:pic>
              </a:graphicData>
            </a:graphic>
          </wp:anchor>
        </w:drawing>
      </w:r>
    </w:p>
    <w:p w14:paraId="6A12D6D0" w14:textId="77777777" w:rsidR="000D1E98" w:rsidRDefault="000D1E98" w:rsidP="000D1E98">
      <w:pPr>
        <w:pStyle w:val="BodyText"/>
        <w:spacing w:before="39"/>
      </w:pPr>
    </w:p>
    <w:p w14:paraId="5F64B572" w14:textId="50ABCE36" w:rsidR="000D1E98" w:rsidRPr="000D1E98" w:rsidRDefault="000D1E98" w:rsidP="000D1E98">
      <w:pPr>
        <w:pStyle w:val="BodyText"/>
        <w:spacing w:before="39"/>
        <w:jc w:val="center"/>
        <w:rPr>
          <w:b/>
          <w:sz w:val="20"/>
        </w:rPr>
      </w:pPr>
      <w:r>
        <w:t>Chandigarh Engineering College,</w:t>
      </w:r>
      <w:r>
        <w:rPr>
          <w:spacing w:val="40"/>
        </w:rPr>
        <w:t xml:space="preserve"> </w:t>
      </w:r>
      <w:r>
        <w:t>Chandigarh</w:t>
      </w:r>
      <w:r>
        <w:rPr>
          <w:spacing w:val="-4"/>
        </w:rPr>
        <w:t xml:space="preserve"> </w:t>
      </w:r>
      <w:r>
        <w:t>Group</w:t>
      </w:r>
      <w:r>
        <w:rPr>
          <w:spacing w:val="-8"/>
        </w:rPr>
        <w:t xml:space="preserve"> </w:t>
      </w:r>
      <w:r>
        <w:t>of</w:t>
      </w:r>
      <w:r>
        <w:rPr>
          <w:spacing w:val="-4"/>
        </w:rPr>
        <w:t xml:space="preserve"> </w:t>
      </w:r>
      <w:r>
        <w:t>Colleges,</w:t>
      </w:r>
      <w:r>
        <w:rPr>
          <w:spacing w:val="-5"/>
        </w:rPr>
        <w:t xml:space="preserve"> </w:t>
      </w:r>
      <w:proofErr w:type="spellStart"/>
      <w:r>
        <w:t>Landran</w:t>
      </w:r>
      <w:proofErr w:type="spellEnd"/>
      <w:r>
        <w:t>,</w:t>
      </w:r>
      <w:r>
        <w:rPr>
          <w:spacing w:val="-6"/>
        </w:rPr>
        <w:t xml:space="preserve"> </w:t>
      </w:r>
      <w:r>
        <w:t>Mohali -</w:t>
      </w:r>
      <w:r>
        <w:rPr>
          <w:spacing w:val="-7"/>
        </w:rPr>
        <w:t xml:space="preserve"> </w:t>
      </w:r>
      <w:r>
        <w:t>140307</w:t>
      </w:r>
    </w:p>
    <w:p w14:paraId="0203A306" w14:textId="43B705C2" w:rsidR="00E833B5" w:rsidRPr="00AE05B4" w:rsidRDefault="00000000" w:rsidP="00AE05B4">
      <w:pPr>
        <w:pStyle w:val="Heading1"/>
        <w:jc w:val="center"/>
        <w:rPr>
          <w:sz w:val="72"/>
          <w:szCs w:val="72"/>
        </w:rPr>
      </w:pPr>
      <w:r w:rsidRPr="00AE05B4">
        <w:rPr>
          <w:sz w:val="72"/>
          <w:szCs w:val="72"/>
        </w:rPr>
        <w:lastRenderedPageBreak/>
        <w:t>ACKNOWLEDGEMENT</w:t>
      </w:r>
    </w:p>
    <w:p w14:paraId="2223ED8C" w14:textId="77777777" w:rsidR="00AE05B4" w:rsidRDefault="00AE05B4">
      <w:pPr>
        <w:rPr>
          <w:sz w:val="48"/>
          <w:szCs w:val="48"/>
        </w:rPr>
      </w:pPr>
    </w:p>
    <w:p w14:paraId="6091C4AA" w14:textId="189EE0D4" w:rsidR="00E833B5" w:rsidRPr="00AE05B4" w:rsidRDefault="00000000">
      <w:pPr>
        <w:rPr>
          <w:sz w:val="56"/>
          <w:szCs w:val="56"/>
        </w:rPr>
      </w:pPr>
      <w:r w:rsidRPr="00AE05B4">
        <w:rPr>
          <w:sz w:val="56"/>
          <w:szCs w:val="56"/>
        </w:rPr>
        <w:t>I would like to express my sincere gratitude to my faculty guide for their continuous support and valuable guidance throughout the development of this project. I am also thankful to all those who provided assistance and feedback, which played a crucial role in completing this work. Finally, I extend my heartfelt thanks to my peers and institution for providing the resources and environment that enabled me to carry out this project.</w:t>
      </w:r>
    </w:p>
    <w:p w14:paraId="5332A366" w14:textId="77777777" w:rsidR="00E833B5" w:rsidRDefault="00000000">
      <w:r>
        <w:br w:type="page"/>
      </w:r>
    </w:p>
    <w:p w14:paraId="58B35147" w14:textId="77777777" w:rsidR="00E833B5" w:rsidRPr="00AE05B4" w:rsidRDefault="00000000" w:rsidP="00AE05B4">
      <w:pPr>
        <w:pStyle w:val="Heading1"/>
        <w:jc w:val="center"/>
        <w:rPr>
          <w:sz w:val="72"/>
          <w:szCs w:val="72"/>
        </w:rPr>
      </w:pPr>
      <w:r w:rsidRPr="00AE05B4">
        <w:rPr>
          <w:sz w:val="72"/>
          <w:szCs w:val="72"/>
        </w:rPr>
        <w:lastRenderedPageBreak/>
        <w:t>ABSTRACT</w:t>
      </w:r>
    </w:p>
    <w:p w14:paraId="7241E6BC" w14:textId="77777777" w:rsidR="00E833B5" w:rsidRPr="000D1E98" w:rsidRDefault="00000000">
      <w:pPr>
        <w:rPr>
          <w:sz w:val="52"/>
          <w:szCs w:val="52"/>
        </w:rPr>
      </w:pPr>
      <w:r w:rsidRPr="000D1E98">
        <w:rPr>
          <w:sz w:val="52"/>
          <w:szCs w:val="52"/>
        </w:rPr>
        <w:t>The House Price Prediction system is a machine learning-based application that aims to estimate the selling price of a house based on user-input features such as the number of bedrooms, bathrooms, square footage, number of floors, and year built. This project demonstrates a basic regression model using scikit-learn and is deployed using Flask with a simple HTML frontend. It provides users with a lightweight, accessible way to predict prices in real-time. This solution is valuable for real estate platforms, individual buyers, and property investors seeking quick estimations for decision-making.</w:t>
      </w:r>
    </w:p>
    <w:p w14:paraId="653DA13F" w14:textId="77777777" w:rsidR="00E833B5" w:rsidRDefault="00000000">
      <w:r>
        <w:br w:type="page"/>
      </w:r>
    </w:p>
    <w:p w14:paraId="085FDDE9" w14:textId="77777777" w:rsidR="00E833B5" w:rsidRPr="00F1002E" w:rsidRDefault="00000000">
      <w:pPr>
        <w:pStyle w:val="Heading1"/>
        <w:rPr>
          <w:sz w:val="96"/>
          <w:szCs w:val="96"/>
        </w:rPr>
      </w:pPr>
      <w:r w:rsidRPr="00F1002E">
        <w:rPr>
          <w:sz w:val="96"/>
          <w:szCs w:val="96"/>
        </w:rPr>
        <w:lastRenderedPageBreak/>
        <w:t>TABLE OF CONTENTS</w:t>
      </w:r>
    </w:p>
    <w:p w14:paraId="46AD1F8D" w14:textId="642F594C" w:rsidR="00E833B5" w:rsidRPr="00F1002E" w:rsidRDefault="00000000" w:rsidP="00F1002E">
      <w:pPr>
        <w:pStyle w:val="ListBullet"/>
        <w:rPr>
          <w:sz w:val="56"/>
          <w:szCs w:val="56"/>
        </w:rPr>
      </w:pPr>
      <w:r w:rsidRPr="00F1002E">
        <w:rPr>
          <w:sz w:val="56"/>
          <w:szCs w:val="56"/>
        </w:rPr>
        <w:t>1. Introduction</w:t>
      </w:r>
    </w:p>
    <w:p w14:paraId="7AA02E40" w14:textId="10E4B710" w:rsidR="00E833B5" w:rsidRPr="00F1002E" w:rsidRDefault="00F1002E">
      <w:pPr>
        <w:pStyle w:val="ListBullet"/>
        <w:rPr>
          <w:sz w:val="56"/>
          <w:szCs w:val="56"/>
        </w:rPr>
      </w:pPr>
      <w:r>
        <w:rPr>
          <w:sz w:val="56"/>
          <w:szCs w:val="56"/>
        </w:rPr>
        <w:t>2</w:t>
      </w:r>
      <w:r w:rsidRPr="00F1002E">
        <w:rPr>
          <w:sz w:val="56"/>
          <w:szCs w:val="56"/>
        </w:rPr>
        <w:t>. Present Work</w:t>
      </w:r>
    </w:p>
    <w:p w14:paraId="6E1B38C5" w14:textId="2FBC98A1" w:rsidR="00E833B5" w:rsidRPr="00F1002E" w:rsidRDefault="004D3568">
      <w:pPr>
        <w:pStyle w:val="ListBullet"/>
        <w:rPr>
          <w:sz w:val="56"/>
          <w:szCs w:val="56"/>
        </w:rPr>
      </w:pPr>
      <w:r>
        <w:rPr>
          <w:sz w:val="56"/>
          <w:szCs w:val="56"/>
        </w:rPr>
        <w:t>3</w:t>
      </w:r>
      <w:r w:rsidRPr="00F1002E">
        <w:rPr>
          <w:sz w:val="56"/>
          <w:szCs w:val="56"/>
        </w:rPr>
        <w:t>. Technology Used</w:t>
      </w:r>
    </w:p>
    <w:p w14:paraId="255DD095" w14:textId="6B8193CE" w:rsidR="00E833B5" w:rsidRPr="00F1002E" w:rsidRDefault="00915A9B">
      <w:pPr>
        <w:pStyle w:val="ListBullet"/>
        <w:rPr>
          <w:sz w:val="56"/>
          <w:szCs w:val="56"/>
        </w:rPr>
      </w:pPr>
      <w:r>
        <w:rPr>
          <w:sz w:val="56"/>
          <w:szCs w:val="56"/>
        </w:rPr>
        <w:t>4</w:t>
      </w:r>
      <w:r w:rsidRPr="00F1002E">
        <w:rPr>
          <w:sz w:val="56"/>
          <w:szCs w:val="56"/>
        </w:rPr>
        <w:t>. Flask Application Overview</w:t>
      </w:r>
    </w:p>
    <w:p w14:paraId="1B17B714" w14:textId="76349D8C" w:rsidR="00E833B5" w:rsidRDefault="002D1932">
      <w:pPr>
        <w:pStyle w:val="ListBullet"/>
        <w:rPr>
          <w:sz w:val="56"/>
          <w:szCs w:val="56"/>
        </w:rPr>
      </w:pPr>
      <w:r>
        <w:rPr>
          <w:sz w:val="56"/>
          <w:szCs w:val="56"/>
        </w:rPr>
        <w:t>5</w:t>
      </w:r>
      <w:r w:rsidRPr="00F1002E">
        <w:rPr>
          <w:sz w:val="56"/>
          <w:szCs w:val="56"/>
        </w:rPr>
        <w:t>. Results and Discussion</w:t>
      </w:r>
    </w:p>
    <w:p w14:paraId="275BA900" w14:textId="597029CC" w:rsidR="00703C49" w:rsidRDefault="00703C49">
      <w:pPr>
        <w:pStyle w:val="ListBullet"/>
        <w:rPr>
          <w:sz w:val="56"/>
          <w:szCs w:val="56"/>
        </w:rPr>
      </w:pPr>
      <w:r>
        <w:rPr>
          <w:sz w:val="56"/>
          <w:szCs w:val="56"/>
        </w:rPr>
        <w:t>6. Challenges &amp; Solutions</w:t>
      </w:r>
    </w:p>
    <w:p w14:paraId="77D730A9" w14:textId="0569F34C" w:rsidR="00E833B5" w:rsidRPr="003444CD" w:rsidRDefault="00703C49" w:rsidP="003444CD">
      <w:pPr>
        <w:pStyle w:val="ListBullet"/>
        <w:rPr>
          <w:sz w:val="56"/>
          <w:szCs w:val="56"/>
        </w:rPr>
      </w:pPr>
      <w:r>
        <w:rPr>
          <w:sz w:val="56"/>
          <w:szCs w:val="56"/>
        </w:rPr>
        <w:t xml:space="preserve">7. </w:t>
      </w:r>
      <w:r w:rsidRPr="00703C49">
        <w:rPr>
          <w:sz w:val="56"/>
          <w:szCs w:val="56"/>
        </w:rPr>
        <w:t>Conclusion and Learning Outcome</w:t>
      </w:r>
    </w:p>
    <w:p w14:paraId="1572BEA8" w14:textId="4D0D7570" w:rsidR="00E833B5" w:rsidRPr="00F1002E" w:rsidRDefault="003444CD">
      <w:pPr>
        <w:pStyle w:val="ListBullet"/>
        <w:rPr>
          <w:sz w:val="56"/>
          <w:szCs w:val="56"/>
        </w:rPr>
      </w:pPr>
      <w:r>
        <w:rPr>
          <w:sz w:val="56"/>
          <w:szCs w:val="56"/>
        </w:rPr>
        <w:t>8</w:t>
      </w:r>
      <w:r w:rsidR="00A8165A" w:rsidRPr="00F1002E">
        <w:rPr>
          <w:sz w:val="56"/>
          <w:szCs w:val="56"/>
        </w:rPr>
        <w:t>. Project Summary</w:t>
      </w:r>
    </w:p>
    <w:p w14:paraId="47EEDBB3" w14:textId="77777777" w:rsidR="00B344AD" w:rsidRDefault="00000000" w:rsidP="00B344AD">
      <w:pPr>
        <w:pStyle w:val="ListBullet"/>
        <w:rPr>
          <w:sz w:val="56"/>
          <w:szCs w:val="56"/>
        </w:rPr>
      </w:pPr>
      <w:r w:rsidRPr="00F1002E">
        <w:rPr>
          <w:sz w:val="56"/>
          <w:szCs w:val="56"/>
        </w:rPr>
        <w:t>References</w:t>
      </w:r>
    </w:p>
    <w:p w14:paraId="352D5775" w14:textId="510E1F6A" w:rsidR="00E833B5" w:rsidRPr="00B344AD" w:rsidRDefault="00B344AD" w:rsidP="00B344AD">
      <w:pPr>
        <w:pStyle w:val="ListBullet"/>
        <w:rPr>
          <w:sz w:val="56"/>
          <w:szCs w:val="56"/>
        </w:rPr>
      </w:pPr>
      <w:r>
        <w:rPr>
          <w:sz w:val="56"/>
          <w:szCs w:val="56"/>
        </w:rPr>
        <w:t>Code Snippets &amp; Screenshots</w:t>
      </w:r>
      <w:r>
        <w:br w:type="page"/>
      </w:r>
    </w:p>
    <w:p w14:paraId="2780FD32" w14:textId="0A3673BA" w:rsidR="00E833B5" w:rsidRPr="009F362D" w:rsidRDefault="00000000" w:rsidP="009F362D">
      <w:pPr>
        <w:pStyle w:val="Heading1"/>
        <w:jc w:val="center"/>
        <w:rPr>
          <w:sz w:val="56"/>
          <w:szCs w:val="56"/>
        </w:rPr>
      </w:pPr>
      <w:r w:rsidRPr="009F362D">
        <w:rPr>
          <w:sz w:val="56"/>
          <w:szCs w:val="56"/>
        </w:rPr>
        <w:lastRenderedPageBreak/>
        <w:t>INTRODUCTION</w:t>
      </w:r>
    </w:p>
    <w:p w14:paraId="1A7E2AE7" w14:textId="77777777" w:rsidR="00E833B5" w:rsidRPr="009F362D" w:rsidRDefault="00000000">
      <w:pPr>
        <w:rPr>
          <w:sz w:val="44"/>
          <w:szCs w:val="44"/>
        </w:rPr>
      </w:pPr>
      <w:r w:rsidRPr="009F362D">
        <w:rPr>
          <w:sz w:val="44"/>
          <w:szCs w:val="44"/>
        </w:rPr>
        <w:t>The real estate industry involves analyzing property characteristics to estimate appropriate market prices. Manually evaluating these prices based on historical data and features like size, location, and construction year is tedious and error-prone. This project addresses the challenge using machine learning to automate house price prediction with high accuracy.</w:t>
      </w:r>
      <w:r w:rsidRPr="009F362D">
        <w:rPr>
          <w:sz w:val="44"/>
          <w:szCs w:val="44"/>
        </w:rPr>
        <w:br/>
      </w:r>
      <w:r w:rsidRPr="009F362D">
        <w:rPr>
          <w:sz w:val="44"/>
          <w:szCs w:val="44"/>
        </w:rPr>
        <w:br/>
        <w:t>This system uses linear regression, one of the simplest and most interpretable machine learning models, to establish a relationship between various input parameters (e.g., square footage, number of bedrooms, etc.) and the target variable (house price). The model is trained using a dataset of historical house sales and deployed as a web application built with Flask.</w:t>
      </w:r>
      <w:r w:rsidRPr="009F362D">
        <w:rPr>
          <w:sz w:val="44"/>
          <w:szCs w:val="44"/>
        </w:rPr>
        <w:br/>
      </w:r>
      <w:r w:rsidRPr="009F362D">
        <w:rPr>
          <w:sz w:val="44"/>
          <w:szCs w:val="44"/>
        </w:rPr>
        <w:br/>
        <w:t>Users can interact with the model through a user-friendly web form, input relevant parameters, and instantly receive the predicted price. This solution finds practical application in property valuation tools and basic decision-support systems for buyers and sellers.</w:t>
      </w:r>
    </w:p>
    <w:p w14:paraId="504FDCF4" w14:textId="0B33C567" w:rsidR="00E833B5" w:rsidRPr="009F362D" w:rsidRDefault="00000000" w:rsidP="009F362D">
      <w:pPr>
        <w:pStyle w:val="Heading1"/>
        <w:jc w:val="center"/>
        <w:rPr>
          <w:sz w:val="72"/>
          <w:szCs w:val="72"/>
        </w:rPr>
      </w:pPr>
      <w:r w:rsidRPr="009F362D">
        <w:rPr>
          <w:sz w:val="72"/>
          <w:szCs w:val="72"/>
        </w:rPr>
        <w:lastRenderedPageBreak/>
        <w:t>PRESENT WORK</w:t>
      </w:r>
    </w:p>
    <w:p w14:paraId="22DC5967" w14:textId="5C28AA87" w:rsidR="00E833B5" w:rsidRPr="009F362D" w:rsidRDefault="00000000">
      <w:pPr>
        <w:pStyle w:val="Heading2"/>
        <w:rPr>
          <w:sz w:val="56"/>
          <w:szCs w:val="56"/>
        </w:rPr>
      </w:pPr>
      <w:r w:rsidRPr="009F362D">
        <w:rPr>
          <w:sz w:val="56"/>
          <w:szCs w:val="56"/>
        </w:rPr>
        <w:t>Problem Statement</w:t>
      </w:r>
    </w:p>
    <w:p w14:paraId="7A5E994F" w14:textId="77777777" w:rsidR="00E833B5" w:rsidRPr="009F362D" w:rsidRDefault="00000000">
      <w:pPr>
        <w:rPr>
          <w:sz w:val="48"/>
          <w:szCs w:val="48"/>
        </w:rPr>
      </w:pPr>
      <w:r w:rsidRPr="009F362D">
        <w:rPr>
          <w:sz w:val="48"/>
          <w:szCs w:val="48"/>
        </w:rPr>
        <w:t>The objective is to design a machine learning model that predicts house prices based on a few numerical attributes: square footage, number of bedrooms, bathrooms, number of floors, and the year the house was built. The model should be easy to use via a web-based form that takes these inputs and provides the price instantly.</w:t>
      </w:r>
    </w:p>
    <w:p w14:paraId="1A2C6430" w14:textId="68872687" w:rsidR="00E833B5" w:rsidRPr="009F362D" w:rsidRDefault="00000000">
      <w:pPr>
        <w:pStyle w:val="Heading2"/>
        <w:rPr>
          <w:sz w:val="56"/>
          <w:szCs w:val="56"/>
        </w:rPr>
      </w:pPr>
      <w:r w:rsidRPr="009F362D">
        <w:rPr>
          <w:sz w:val="56"/>
          <w:szCs w:val="56"/>
        </w:rPr>
        <w:t>Implementation Methodology</w:t>
      </w:r>
    </w:p>
    <w:p w14:paraId="340C3BE9" w14:textId="77777777" w:rsidR="00E833B5" w:rsidRPr="009F362D" w:rsidRDefault="00000000">
      <w:pPr>
        <w:rPr>
          <w:sz w:val="40"/>
          <w:szCs w:val="40"/>
        </w:rPr>
      </w:pPr>
      <w:r w:rsidRPr="009F362D">
        <w:rPr>
          <w:sz w:val="40"/>
          <w:szCs w:val="40"/>
        </w:rPr>
        <w:t>• Dataset Loading: The dataset (.xlsx) was loaded and explored to understand its structure and target variable.</w:t>
      </w:r>
      <w:r w:rsidRPr="009F362D">
        <w:rPr>
          <w:sz w:val="40"/>
          <w:szCs w:val="40"/>
        </w:rPr>
        <w:br/>
        <w:t xml:space="preserve">• Feature Selection: Five key features were selected — </w:t>
      </w:r>
      <w:proofErr w:type="spellStart"/>
      <w:r w:rsidRPr="009F362D">
        <w:rPr>
          <w:sz w:val="40"/>
          <w:szCs w:val="40"/>
        </w:rPr>
        <w:t>sqft_living</w:t>
      </w:r>
      <w:proofErr w:type="spellEnd"/>
      <w:r w:rsidRPr="009F362D">
        <w:rPr>
          <w:sz w:val="40"/>
          <w:szCs w:val="40"/>
        </w:rPr>
        <w:t xml:space="preserve">, bedrooms, bathrooms, floors, and </w:t>
      </w:r>
      <w:proofErr w:type="spellStart"/>
      <w:r w:rsidRPr="009F362D">
        <w:rPr>
          <w:sz w:val="40"/>
          <w:szCs w:val="40"/>
        </w:rPr>
        <w:t>yr_built</w:t>
      </w:r>
      <w:proofErr w:type="spellEnd"/>
      <w:r w:rsidRPr="009F362D">
        <w:rPr>
          <w:sz w:val="40"/>
          <w:szCs w:val="40"/>
        </w:rPr>
        <w:t>.</w:t>
      </w:r>
      <w:r w:rsidRPr="009F362D">
        <w:rPr>
          <w:sz w:val="40"/>
          <w:szCs w:val="40"/>
        </w:rPr>
        <w:br/>
        <w:t>• Model Training: A linear regression model was trained on the dataset using scikit-learn.</w:t>
      </w:r>
      <w:r w:rsidRPr="009F362D">
        <w:rPr>
          <w:sz w:val="40"/>
          <w:szCs w:val="40"/>
        </w:rPr>
        <w:br/>
        <w:t>• Prediction: The model predicts house price as a continuous value.</w:t>
      </w:r>
      <w:r w:rsidRPr="009F362D">
        <w:rPr>
          <w:sz w:val="40"/>
          <w:szCs w:val="40"/>
        </w:rPr>
        <w:br/>
        <w:t>• Web Deployment: A Flask app hosts the model and renders an HTML form for user interaction.</w:t>
      </w:r>
      <w:r w:rsidRPr="009F362D">
        <w:rPr>
          <w:sz w:val="40"/>
          <w:szCs w:val="40"/>
        </w:rPr>
        <w:br/>
        <w:t>• Model Serialization: The trained model was saved as a .</w:t>
      </w:r>
      <w:proofErr w:type="spellStart"/>
      <w:r w:rsidRPr="009F362D">
        <w:rPr>
          <w:sz w:val="40"/>
          <w:szCs w:val="40"/>
        </w:rPr>
        <w:t>pkl</w:t>
      </w:r>
      <w:proofErr w:type="spellEnd"/>
      <w:r w:rsidRPr="009F362D">
        <w:rPr>
          <w:sz w:val="40"/>
          <w:szCs w:val="40"/>
        </w:rPr>
        <w:t xml:space="preserve"> file using Python’s pickle module for deployment.</w:t>
      </w:r>
    </w:p>
    <w:p w14:paraId="54633581" w14:textId="01C72F73" w:rsidR="00E833B5" w:rsidRPr="009F362D" w:rsidRDefault="00000000" w:rsidP="009F362D">
      <w:pPr>
        <w:pStyle w:val="Heading1"/>
        <w:jc w:val="center"/>
        <w:rPr>
          <w:sz w:val="52"/>
          <w:szCs w:val="52"/>
        </w:rPr>
      </w:pPr>
      <w:r w:rsidRPr="009F362D">
        <w:rPr>
          <w:sz w:val="52"/>
          <w:szCs w:val="52"/>
        </w:rPr>
        <w:lastRenderedPageBreak/>
        <w:t>TECHNOLOGY USED</w:t>
      </w:r>
    </w:p>
    <w:p w14:paraId="7D088A39" w14:textId="77777777" w:rsidR="00E833B5" w:rsidRPr="009F362D" w:rsidRDefault="00000000">
      <w:pPr>
        <w:rPr>
          <w:sz w:val="44"/>
          <w:szCs w:val="44"/>
        </w:rPr>
      </w:pPr>
      <w:r w:rsidRPr="009F362D">
        <w:rPr>
          <w:sz w:val="44"/>
          <w:szCs w:val="44"/>
        </w:rPr>
        <w:t>The development of this House Price Prediction system involved a blend of machine learning, data preprocessing, and web application frameworks. Below is the breakdown of the tools and technologies used:</w:t>
      </w:r>
    </w:p>
    <w:p w14:paraId="4BABB048" w14:textId="77777777" w:rsidR="00E833B5" w:rsidRPr="009F362D" w:rsidRDefault="00000000">
      <w:pPr>
        <w:pStyle w:val="Heading2"/>
        <w:rPr>
          <w:sz w:val="48"/>
          <w:szCs w:val="48"/>
        </w:rPr>
      </w:pPr>
      <w:r w:rsidRPr="009F362D">
        <w:rPr>
          <w:sz w:val="48"/>
          <w:szCs w:val="48"/>
        </w:rPr>
        <w:t>Programming Language</w:t>
      </w:r>
    </w:p>
    <w:p w14:paraId="14969280" w14:textId="77777777" w:rsidR="00E833B5" w:rsidRPr="009F362D" w:rsidRDefault="00000000">
      <w:pPr>
        <w:pStyle w:val="ListBullet"/>
        <w:rPr>
          <w:sz w:val="44"/>
          <w:szCs w:val="44"/>
        </w:rPr>
      </w:pPr>
      <w:r w:rsidRPr="009F362D">
        <w:rPr>
          <w:sz w:val="44"/>
          <w:szCs w:val="44"/>
        </w:rPr>
        <w:t>Python – Used for data preprocessing, model training, and backend logic.</w:t>
      </w:r>
    </w:p>
    <w:p w14:paraId="6F7EF1E4" w14:textId="77777777" w:rsidR="00E833B5" w:rsidRPr="009F362D" w:rsidRDefault="00000000">
      <w:pPr>
        <w:pStyle w:val="Heading2"/>
        <w:rPr>
          <w:sz w:val="48"/>
          <w:szCs w:val="48"/>
        </w:rPr>
      </w:pPr>
      <w:r w:rsidRPr="009F362D">
        <w:rPr>
          <w:sz w:val="48"/>
          <w:szCs w:val="48"/>
        </w:rPr>
        <w:t>Libraries and Frameworks</w:t>
      </w:r>
    </w:p>
    <w:p w14:paraId="7412BD46" w14:textId="77777777" w:rsidR="00E833B5" w:rsidRPr="009F362D" w:rsidRDefault="00000000">
      <w:pPr>
        <w:pStyle w:val="ListBullet"/>
        <w:rPr>
          <w:sz w:val="44"/>
          <w:szCs w:val="44"/>
        </w:rPr>
      </w:pPr>
      <w:r w:rsidRPr="009F362D">
        <w:rPr>
          <w:sz w:val="44"/>
          <w:szCs w:val="44"/>
        </w:rPr>
        <w:t>NumPy – For numerical operations.</w:t>
      </w:r>
    </w:p>
    <w:p w14:paraId="0DF4139B" w14:textId="77777777" w:rsidR="00E833B5" w:rsidRPr="009F362D" w:rsidRDefault="00000000">
      <w:pPr>
        <w:pStyle w:val="ListBullet"/>
        <w:rPr>
          <w:sz w:val="44"/>
          <w:szCs w:val="44"/>
        </w:rPr>
      </w:pPr>
      <w:r w:rsidRPr="009F362D">
        <w:rPr>
          <w:sz w:val="44"/>
          <w:szCs w:val="44"/>
        </w:rPr>
        <w:t>Pandas – For dataset loading and manipulation.</w:t>
      </w:r>
    </w:p>
    <w:p w14:paraId="67A0C772" w14:textId="77777777" w:rsidR="00E833B5" w:rsidRPr="009F362D" w:rsidRDefault="00000000">
      <w:pPr>
        <w:pStyle w:val="ListBullet"/>
        <w:rPr>
          <w:sz w:val="44"/>
          <w:szCs w:val="44"/>
        </w:rPr>
      </w:pPr>
      <w:r w:rsidRPr="009F362D">
        <w:rPr>
          <w:sz w:val="44"/>
          <w:szCs w:val="44"/>
        </w:rPr>
        <w:t>Scikit-learn – Used for model training (Linear Regression) and preprocessing.</w:t>
      </w:r>
    </w:p>
    <w:p w14:paraId="1E104BB7" w14:textId="77777777" w:rsidR="00E833B5" w:rsidRPr="009F362D" w:rsidRDefault="00000000">
      <w:pPr>
        <w:pStyle w:val="ListBullet"/>
        <w:rPr>
          <w:sz w:val="44"/>
          <w:szCs w:val="44"/>
        </w:rPr>
      </w:pPr>
      <w:r w:rsidRPr="009F362D">
        <w:rPr>
          <w:sz w:val="44"/>
          <w:szCs w:val="44"/>
        </w:rPr>
        <w:t>Pickle – To save and load the trained model.</w:t>
      </w:r>
    </w:p>
    <w:p w14:paraId="72356326" w14:textId="77777777" w:rsidR="00E833B5" w:rsidRPr="009F362D" w:rsidRDefault="00000000">
      <w:pPr>
        <w:pStyle w:val="ListBullet"/>
        <w:rPr>
          <w:sz w:val="44"/>
          <w:szCs w:val="44"/>
        </w:rPr>
      </w:pPr>
      <w:r w:rsidRPr="009F362D">
        <w:rPr>
          <w:sz w:val="44"/>
          <w:szCs w:val="44"/>
        </w:rPr>
        <w:t>Flask – Lightweight Python web framework used for deploying the application.</w:t>
      </w:r>
    </w:p>
    <w:p w14:paraId="0529A770" w14:textId="77777777" w:rsidR="00E833B5" w:rsidRPr="009F362D" w:rsidRDefault="00000000">
      <w:pPr>
        <w:pStyle w:val="Heading2"/>
        <w:rPr>
          <w:sz w:val="48"/>
          <w:szCs w:val="48"/>
        </w:rPr>
      </w:pPr>
      <w:r w:rsidRPr="009F362D">
        <w:rPr>
          <w:sz w:val="48"/>
          <w:szCs w:val="48"/>
        </w:rPr>
        <w:t>Web Technologies</w:t>
      </w:r>
    </w:p>
    <w:p w14:paraId="2A092644" w14:textId="77777777" w:rsidR="00E833B5" w:rsidRPr="009F362D" w:rsidRDefault="00000000">
      <w:pPr>
        <w:pStyle w:val="ListBullet"/>
        <w:rPr>
          <w:sz w:val="44"/>
          <w:szCs w:val="44"/>
        </w:rPr>
      </w:pPr>
      <w:r w:rsidRPr="009F362D">
        <w:rPr>
          <w:sz w:val="44"/>
          <w:szCs w:val="44"/>
        </w:rPr>
        <w:t>HTML – Used to create a form interface for users to input house details.</w:t>
      </w:r>
    </w:p>
    <w:p w14:paraId="3C0DC97B" w14:textId="77777777" w:rsidR="00E833B5" w:rsidRPr="009F362D" w:rsidRDefault="00000000">
      <w:pPr>
        <w:pStyle w:val="ListBullet"/>
        <w:rPr>
          <w:sz w:val="44"/>
          <w:szCs w:val="44"/>
        </w:rPr>
      </w:pPr>
      <w:r w:rsidRPr="009F362D">
        <w:rPr>
          <w:sz w:val="44"/>
          <w:szCs w:val="44"/>
        </w:rPr>
        <w:t>Jinja (Flask templating) – To connect HTML form and Flask backend.</w:t>
      </w:r>
    </w:p>
    <w:p w14:paraId="77F75829" w14:textId="24490261" w:rsidR="00E833B5" w:rsidRPr="00863FB4" w:rsidRDefault="00000000" w:rsidP="00863FB4">
      <w:pPr>
        <w:pStyle w:val="Heading1"/>
        <w:jc w:val="center"/>
        <w:rPr>
          <w:sz w:val="52"/>
          <w:szCs w:val="52"/>
        </w:rPr>
      </w:pPr>
      <w:r w:rsidRPr="00863FB4">
        <w:rPr>
          <w:sz w:val="52"/>
          <w:szCs w:val="52"/>
        </w:rPr>
        <w:lastRenderedPageBreak/>
        <w:t>FLASK APPLICATION OVERVIEW</w:t>
      </w:r>
    </w:p>
    <w:p w14:paraId="66FE0CFC" w14:textId="77777777" w:rsidR="00E833B5" w:rsidRPr="00863FB4" w:rsidRDefault="00000000">
      <w:pPr>
        <w:rPr>
          <w:sz w:val="44"/>
          <w:szCs w:val="44"/>
        </w:rPr>
      </w:pPr>
      <w:r w:rsidRPr="00863FB4">
        <w:rPr>
          <w:sz w:val="44"/>
          <w:szCs w:val="44"/>
        </w:rPr>
        <w:t>The entire ML model is integrated into a Flask web application. This allows end-users to interact with the model without requiring programming knowledge.</w:t>
      </w:r>
    </w:p>
    <w:p w14:paraId="3B45158F" w14:textId="77777777" w:rsidR="00E833B5" w:rsidRPr="00863FB4" w:rsidRDefault="00000000">
      <w:pPr>
        <w:pStyle w:val="Heading2"/>
        <w:rPr>
          <w:sz w:val="48"/>
          <w:szCs w:val="48"/>
        </w:rPr>
      </w:pPr>
      <w:r w:rsidRPr="00863FB4">
        <w:rPr>
          <w:sz w:val="48"/>
          <w:szCs w:val="48"/>
        </w:rPr>
        <w:t>App Features</w:t>
      </w:r>
    </w:p>
    <w:p w14:paraId="6458EC02" w14:textId="77777777" w:rsidR="00E833B5" w:rsidRPr="00863FB4" w:rsidRDefault="00000000">
      <w:pPr>
        <w:pStyle w:val="ListBullet"/>
        <w:rPr>
          <w:sz w:val="44"/>
          <w:szCs w:val="44"/>
        </w:rPr>
      </w:pPr>
      <w:r w:rsidRPr="00863FB4">
        <w:rPr>
          <w:sz w:val="44"/>
          <w:szCs w:val="44"/>
        </w:rPr>
        <w:t>Home Page: HTML form to input square footage, bedrooms, bathrooms, floors, and year built.</w:t>
      </w:r>
    </w:p>
    <w:p w14:paraId="4262F97E" w14:textId="77777777" w:rsidR="00E833B5" w:rsidRPr="00863FB4" w:rsidRDefault="00000000">
      <w:pPr>
        <w:pStyle w:val="ListBullet"/>
        <w:rPr>
          <w:sz w:val="44"/>
          <w:szCs w:val="44"/>
        </w:rPr>
      </w:pPr>
      <w:r w:rsidRPr="00863FB4">
        <w:rPr>
          <w:sz w:val="44"/>
          <w:szCs w:val="44"/>
        </w:rPr>
        <w:t>Prediction Route: Accepts form data, converts it to model input format, and returns the predicted price.</w:t>
      </w:r>
    </w:p>
    <w:p w14:paraId="6A0A3EC6" w14:textId="77777777" w:rsidR="00E833B5" w:rsidRPr="00863FB4" w:rsidRDefault="00000000">
      <w:pPr>
        <w:pStyle w:val="ListBullet"/>
        <w:rPr>
          <w:sz w:val="44"/>
          <w:szCs w:val="44"/>
        </w:rPr>
      </w:pPr>
      <w:r w:rsidRPr="00863FB4">
        <w:rPr>
          <w:sz w:val="44"/>
          <w:szCs w:val="44"/>
        </w:rPr>
        <w:t>Model Integration: Uses the pickled model to load and make predictions.</w:t>
      </w:r>
    </w:p>
    <w:p w14:paraId="26171044" w14:textId="77777777" w:rsidR="00E833B5" w:rsidRPr="00863FB4" w:rsidRDefault="00000000">
      <w:pPr>
        <w:pStyle w:val="Heading2"/>
        <w:rPr>
          <w:sz w:val="48"/>
          <w:szCs w:val="48"/>
        </w:rPr>
      </w:pPr>
      <w:r w:rsidRPr="00863FB4">
        <w:rPr>
          <w:sz w:val="48"/>
          <w:szCs w:val="48"/>
        </w:rPr>
        <w:t>Workflow</w:t>
      </w:r>
    </w:p>
    <w:p w14:paraId="5DD7CE7A" w14:textId="77777777" w:rsidR="00E833B5" w:rsidRPr="00863FB4" w:rsidRDefault="00000000">
      <w:pPr>
        <w:rPr>
          <w:sz w:val="44"/>
          <w:szCs w:val="44"/>
        </w:rPr>
      </w:pPr>
      <w:r w:rsidRPr="00863FB4">
        <w:rPr>
          <w:sz w:val="44"/>
          <w:szCs w:val="44"/>
        </w:rPr>
        <w:t>1. User visits the home page and fills in house feature details.</w:t>
      </w:r>
      <w:r w:rsidRPr="00863FB4">
        <w:rPr>
          <w:sz w:val="44"/>
          <w:szCs w:val="44"/>
        </w:rPr>
        <w:br/>
        <w:t>2. Upon submitting, the form data is sent to the `/predict` route.</w:t>
      </w:r>
      <w:r w:rsidRPr="00863FB4">
        <w:rPr>
          <w:sz w:val="44"/>
          <w:szCs w:val="44"/>
        </w:rPr>
        <w:br/>
        <w:t>3. The backend processes the inputs and sends them to the regression model.</w:t>
      </w:r>
      <w:r w:rsidRPr="00863FB4">
        <w:rPr>
          <w:sz w:val="44"/>
          <w:szCs w:val="44"/>
        </w:rPr>
        <w:br/>
        <w:t>4. The predicted price is displayed on the screen.</w:t>
      </w:r>
    </w:p>
    <w:p w14:paraId="66035E9D" w14:textId="77777777" w:rsidR="00863FB4" w:rsidRDefault="00863FB4" w:rsidP="00863FB4">
      <w:pPr>
        <w:pStyle w:val="Heading1"/>
        <w:rPr>
          <w:sz w:val="52"/>
          <w:szCs w:val="52"/>
        </w:rPr>
      </w:pPr>
    </w:p>
    <w:p w14:paraId="3B190CFD" w14:textId="3A2985EB" w:rsidR="00E833B5" w:rsidRPr="00863FB4" w:rsidRDefault="00000000" w:rsidP="00863FB4">
      <w:pPr>
        <w:pStyle w:val="Heading1"/>
        <w:jc w:val="center"/>
        <w:rPr>
          <w:sz w:val="52"/>
          <w:szCs w:val="52"/>
        </w:rPr>
      </w:pPr>
      <w:r w:rsidRPr="00863FB4">
        <w:rPr>
          <w:sz w:val="52"/>
          <w:szCs w:val="52"/>
        </w:rPr>
        <w:t>RESULTS AND DISCUSSION</w:t>
      </w:r>
    </w:p>
    <w:p w14:paraId="4B142A9D" w14:textId="77777777" w:rsidR="00E833B5" w:rsidRPr="00863FB4" w:rsidRDefault="00000000">
      <w:pPr>
        <w:rPr>
          <w:sz w:val="44"/>
          <w:szCs w:val="44"/>
        </w:rPr>
      </w:pPr>
      <w:r w:rsidRPr="00863FB4">
        <w:rPr>
          <w:sz w:val="44"/>
          <w:szCs w:val="44"/>
        </w:rPr>
        <w:t>The model outputs a single predicted price for the house based on provided features. Since the project’s focus is demonstration and deployment, detailed model evaluation metrics like RMSE, MAE, or R² Score were not emphasized in the interface but were calculated during training.</w:t>
      </w:r>
    </w:p>
    <w:p w14:paraId="5FB3A7AB" w14:textId="77777777" w:rsidR="00E833B5" w:rsidRPr="00863FB4" w:rsidRDefault="00000000">
      <w:pPr>
        <w:rPr>
          <w:sz w:val="44"/>
          <w:szCs w:val="44"/>
        </w:rPr>
      </w:pPr>
      <w:r w:rsidRPr="00863FB4">
        <w:rPr>
          <w:sz w:val="44"/>
          <w:szCs w:val="44"/>
        </w:rPr>
        <w:t>• The model gives sensible outputs based on inputs.</w:t>
      </w:r>
      <w:r w:rsidRPr="00863FB4">
        <w:rPr>
          <w:sz w:val="44"/>
          <w:szCs w:val="44"/>
        </w:rPr>
        <w:br/>
        <w:t>• It responds instantly, making it suitable for small-scale real estate use cases.</w:t>
      </w:r>
      <w:r w:rsidRPr="00863FB4">
        <w:rPr>
          <w:sz w:val="44"/>
          <w:szCs w:val="44"/>
        </w:rPr>
        <w:br/>
        <w:t>• The interface is intuitive and user-friendly.</w:t>
      </w:r>
      <w:r w:rsidRPr="00863FB4">
        <w:rPr>
          <w:sz w:val="44"/>
          <w:szCs w:val="44"/>
        </w:rPr>
        <w:br/>
        <w:t>• This project demonstrates how even a basic regression model can be packaged for real-world usage.</w:t>
      </w:r>
    </w:p>
    <w:p w14:paraId="2258EA6C" w14:textId="77777777" w:rsidR="00863FB4" w:rsidRDefault="00863FB4">
      <w:pPr>
        <w:pStyle w:val="Heading1"/>
        <w:rPr>
          <w:sz w:val="52"/>
          <w:szCs w:val="52"/>
        </w:rPr>
      </w:pPr>
    </w:p>
    <w:p w14:paraId="7230FB5D" w14:textId="77777777" w:rsidR="00863FB4" w:rsidRDefault="00863FB4">
      <w:pPr>
        <w:pStyle w:val="Heading1"/>
        <w:rPr>
          <w:sz w:val="52"/>
          <w:szCs w:val="52"/>
        </w:rPr>
      </w:pPr>
    </w:p>
    <w:p w14:paraId="1514AC86" w14:textId="77777777" w:rsidR="00863FB4" w:rsidRDefault="00863FB4" w:rsidP="00863FB4"/>
    <w:p w14:paraId="7932D512" w14:textId="77777777" w:rsidR="00863FB4" w:rsidRPr="00863FB4" w:rsidRDefault="00863FB4" w:rsidP="00863FB4"/>
    <w:p w14:paraId="0A3434C6" w14:textId="2F4FDB6B" w:rsidR="00E833B5" w:rsidRPr="00863FB4" w:rsidRDefault="00000000" w:rsidP="00863FB4">
      <w:pPr>
        <w:pStyle w:val="Heading1"/>
        <w:jc w:val="center"/>
        <w:rPr>
          <w:sz w:val="52"/>
          <w:szCs w:val="52"/>
        </w:rPr>
      </w:pPr>
      <w:r w:rsidRPr="00863FB4">
        <w:rPr>
          <w:sz w:val="52"/>
          <w:szCs w:val="52"/>
        </w:rPr>
        <w:lastRenderedPageBreak/>
        <w:t xml:space="preserve"> </w:t>
      </w:r>
      <w:r w:rsidR="00DD1088" w:rsidRPr="00DD1088">
        <w:rPr>
          <w:sz w:val="52"/>
          <w:szCs w:val="52"/>
        </w:rPr>
        <w:t>Key Challenges and Solutions</w:t>
      </w:r>
      <w:r w:rsidRPr="00863FB4">
        <w:rPr>
          <w:sz w:val="52"/>
          <w:szCs w:val="52"/>
        </w:rPr>
        <w:t xml:space="preserve"> </w:t>
      </w:r>
    </w:p>
    <w:p w14:paraId="0FD947C1" w14:textId="77777777" w:rsidR="00E833B5" w:rsidRPr="00863FB4" w:rsidRDefault="00000000">
      <w:pPr>
        <w:rPr>
          <w:sz w:val="44"/>
          <w:szCs w:val="44"/>
        </w:rPr>
      </w:pPr>
      <w:r w:rsidRPr="00863FB4">
        <w:rPr>
          <w:sz w:val="44"/>
          <w:szCs w:val="44"/>
        </w:rPr>
        <w:t>This project illustrates the practical implementation of a regression-based house price prediction system using basic ML tools. It shows the end-to-end pipeline from data handling to deployment via a web interface.</w:t>
      </w:r>
    </w:p>
    <w:p w14:paraId="3B9E880A" w14:textId="77777777" w:rsidR="00DD1088" w:rsidRPr="00DD1088" w:rsidRDefault="00DD1088" w:rsidP="00DD1088">
      <w:pPr>
        <w:pStyle w:val="ListBullet"/>
        <w:numPr>
          <w:ilvl w:val="0"/>
          <w:numId w:val="0"/>
        </w:numPr>
        <w:ind w:left="360" w:hanging="360"/>
        <w:rPr>
          <w:b/>
          <w:bCs/>
          <w:sz w:val="44"/>
          <w:szCs w:val="44"/>
          <w:lang w:val="en-IN"/>
        </w:rPr>
      </w:pPr>
      <w:r w:rsidRPr="00DD1088">
        <w:rPr>
          <w:b/>
          <w:bCs/>
          <w:sz w:val="44"/>
          <w:szCs w:val="44"/>
          <w:lang w:val="en-IN"/>
        </w:rPr>
        <w:t>1. Model Input Format and Scaling</w:t>
      </w:r>
    </w:p>
    <w:p w14:paraId="4BD5C930" w14:textId="77777777" w:rsidR="00DD1088" w:rsidRPr="00DD1088" w:rsidRDefault="00DD1088" w:rsidP="00DD1088">
      <w:pPr>
        <w:pStyle w:val="ListBullet"/>
        <w:rPr>
          <w:sz w:val="44"/>
          <w:szCs w:val="44"/>
          <w:lang w:val="en-IN"/>
        </w:rPr>
      </w:pPr>
      <w:r w:rsidRPr="00DD1088">
        <w:rPr>
          <w:b/>
          <w:bCs/>
          <w:sz w:val="44"/>
          <w:szCs w:val="44"/>
          <w:lang w:val="en-IN"/>
        </w:rPr>
        <w:t>Challenge:</w:t>
      </w:r>
      <w:r w:rsidRPr="00DD1088">
        <w:rPr>
          <w:sz w:val="44"/>
          <w:szCs w:val="44"/>
          <w:lang w:val="en-IN"/>
        </w:rPr>
        <w:br/>
        <w:t>Converting raw user input (via HTML form) into a format suitable for the model was error-prone, especially for numerical consistency (e.g., strings or empty values).</w:t>
      </w:r>
    </w:p>
    <w:p w14:paraId="6394234E" w14:textId="77777777" w:rsidR="00DD1088" w:rsidRPr="00DD1088" w:rsidRDefault="00DD1088" w:rsidP="00DD1088">
      <w:pPr>
        <w:pStyle w:val="ListBullet"/>
        <w:rPr>
          <w:sz w:val="44"/>
          <w:szCs w:val="44"/>
          <w:lang w:val="en-IN"/>
        </w:rPr>
      </w:pPr>
      <w:r w:rsidRPr="00DD1088">
        <w:rPr>
          <w:b/>
          <w:bCs/>
          <w:sz w:val="44"/>
          <w:szCs w:val="44"/>
          <w:lang w:val="en-IN"/>
        </w:rPr>
        <w:t>Solution:</w:t>
      </w:r>
      <w:r w:rsidRPr="00DD1088">
        <w:rPr>
          <w:sz w:val="44"/>
          <w:szCs w:val="44"/>
          <w:lang w:val="en-IN"/>
        </w:rPr>
        <w:br/>
        <w:t>Strict input parsing using float(</w:t>
      </w:r>
      <w:proofErr w:type="spellStart"/>
      <w:proofErr w:type="gramStart"/>
      <w:r w:rsidRPr="00DD1088">
        <w:rPr>
          <w:sz w:val="44"/>
          <w:szCs w:val="44"/>
          <w:lang w:val="en-IN"/>
        </w:rPr>
        <w:t>request.form</w:t>
      </w:r>
      <w:proofErr w:type="spellEnd"/>
      <w:proofErr w:type="gramEnd"/>
      <w:r w:rsidRPr="00DD1088">
        <w:rPr>
          <w:sz w:val="44"/>
          <w:szCs w:val="44"/>
          <w:lang w:val="en-IN"/>
        </w:rPr>
        <w:t>[...]) and validating inputs helped prevent runtime errors. Additionally, inputs were wrapped in a 2D NumPy array to match the model’s expectations.</w:t>
      </w:r>
    </w:p>
    <w:p w14:paraId="451B649E" w14:textId="5158B1D5" w:rsidR="00DD1088" w:rsidRPr="00DD1088" w:rsidRDefault="00DD1088" w:rsidP="00DD1088">
      <w:pPr>
        <w:pStyle w:val="ListBullet"/>
        <w:numPr>
          <w:ilvl w:val="0"/>
          <w:numId w:val="0"/>
        </w:numPr>
        <w:ind w:left="360"/>
        <w:rPr>
          <w:sz w:val="44"/>
          <w:szCs w:val="44"/>
          <w:lang w:val="en-IN"/>
        </w:rPr>
      </w:pPr>
    </w:p>
    <w:p w14:paraId="46EFCFD9" w14:textId="77777777" w:rsidR="00DD1088" w:rsidRPr="00DD1088" w:rsidRDefault="00DD1088" w:rsidP="00DD1088">
      <w:pPr>
        <w:pStyle w:val="ListBullet"/>
        <w:numPr>
          <w:ilvl w:val="0"/>
          <w:numId w:val="0"/>
        </w:numPr>
        <w:ind w:left="360" w:hanging="360"/>
        <w:rPr>
          <w:b/>
          <w:bCs/>
          <w:sz w:val="44"/>
          <w:szCs w:val="44"/>
          <w:lang w:val="en-IN"/>
        </w:rPr>
      </w:pPr>
      <w:r w:rsidRPr="00DD1088">
        <w:rPr>
          <w:b/>
          <w:bCs/>
          <w:sz w:val="44"/>
          <w:szCs w:val="44"/>
          <w:lang w:val="en-IN"/>
        </w:rPr>
        <w:t>2. Model Deployment and Integration</w:t>
      </w:r>
    </w:p>
    <w:p w14:paraId="7905987D" w14:textId="77777777" w:rsidR="00DD1088" w:rsidRPr="00DD1088" w:rsidRDefault="00DD1088" w:rsidP="00DD1088">
      <w:pPr>
        <w:pStyle w:val="ListBullet"/>
        <w:rPr>
          <w:sz w:val="44"/>
          <w:szCs w:val="44"/>
          <w:lang w:val="en-IN"/>
        </w:rPr>
      </w:pPr>
      <w:r w:rsidRPr="00DD1088">
        <w:rPr>
          <w:b/>
          <w:bCs/>
          <w:sz w:val="44"/>
          <w:szCs w:val="44"/>
          <w:lang w:val="en-IN"/>
        </w:rPr>
        <w:t>Challenge:</w:t>
      </w:r>
      <w:r w:rsidRPr="00DD1088">
        <w:rPr>
          <w:sz w:val="44"/>
          <w:szCs w:val="44"/>
          <w:lang w:val="en-IN"/>
        </w:rPr>
        <w:br/>
        <w:t xml:space="preserve">Integrating a </w:t>
      </w:r>
      <w:proofErr w:type="gramStart"/>
      <w:r w:rsidRPr="00DD1088">
        <w:rPr>
          <w:sz w:val="44"/>
          <w:szCs w:val="44"/>
          <w:lang w:val="en-IN"/>
        </w:rPr>
        <w:t>trained .</w:t>
      </w:r>
      <w:proofErr w:type="spellStart"/>
      <w:r w:rsidRPr="00DD1088">
        <w:rPr>
          <w:sz w:val="44"/>
          <w:szCs w:val="44"/>
          <w:lang w:val="en-IN"/>
        </w:rPr>
        <w:t>pkl</w:t>
      </w:r>
      <w:proofErr w:type="spellEnd"/>
      <w:proofErr w:type="gramEnd"/>
      <w:r w:rsidRPr="00DD1088">
        <w:rPr>
          <w:sz w:val="44"/>
          <w:szCs w:val="44"/>
          <w:lang w:val="en-IN"/>
        </w:rPr>
        <w:t xml:space="preserve"> model with a Flask application required ensuring that the same preprocessing used during training was applied at prediction time.</w:t>
      </w:r>
    </w:p>
    <w:p w14:paraId="66B7D963" w14:textId="77777777" w:rsidR="00DD1088" w:rsidRPr="00DD1088" w:rsidRDefault="00DD1088" w:rsidP="00DD1088">
      <w:pPr>
        <w:pStyle w:val="ListBullet"/>
        <w:rPr>
          <w:sz w:val="44"/>
          <w:szCs w:val="44"/>
          <w:lang w:val="en-IN"/>
        </w:rPr>
      </w:pPr>
      <w:r w:rsidRPr="00DD1088">
        <w:rPr>
          <w:b/>
          <w:bCs/>
          <w:sz w:val="44"/>
          <w:szCs w:val="44"/>
          <w:lang w:val="en-IN"/>
        </w:rPr>
        <w:lastRenderedPageBreak/>
        <w:t>Solution:</w:t>
      </w:r>
      <w:r w:rsidRPr="00DD1088">
        <w:rPr>
          <w:sz w:val="44"/>
          <w:szCs w:val="44"/>
          <w:lang w:val="en-IN"/>
        </w:rPr>
        <w:br/>
        <w:t xml:space="preserve">The model was pickled </w:t>
      </w:r>
      <w:r w:rsidRPr="00DD1088">
        <w:rPr>
          <w:b/>
          <w:bCs/>
          <w:sz w:val="44"/>
          <w:szCs w:val="44"/>
          <w:lang w:val="en-IN"/>
        </w:rPr>
        <w:t>after preprocessing and training</w:t>
      </w:r>
      <w:r w:rsidRPr="00DD1088">
        <w:rPr>
          <w:sz w:val="44"/>
          <w:szCs w:val="44"/>
          <w:lang w:val="en-IN"/>
        </w:rPr>
        <w:t>. Careful consistency was maintained between training and prediction steps by isolating the exact feature set ([</w:t>
      </w:r>
      <w:proofErr w:type="spellStart"/>
      <w:r w:rsidRPr="00DD1088">
        <w:rPr>
          <w:sz w:val="44"/>
          <w:szCs w:val="44"/>
          <w:lang w:val="en-IN"/>
        </w:rPr>
        <w:t>sqft</w:t>
      </w:r>
      <w:proofErr w:type="spellEnd"/>
      <w:r w:rsidRPr="00DD1088">
        <w:rPr>
          <w:sz w:val="44"/>
          <w:szCs w:val="44"/>
          <w:lang w:val="en-IN"/>
        </w:rPr>
        <w:t>, bed, bath, floors, year]).</w:t>
      </w:r>
    </w:p>
    <w:p w14:paraId="361B8D0C" w14:textId="52AB204E" w:rsidR="00DD1088" w:rsidRPr="00DD1088" w:rsidRDefault="00DD1088" w:rsidP="00DD1088">
      <w:pPr>
        <w:pStyle w:val="ListBullet"/>
        <w:numPr>
          <w:ilvl w:val="0"/>
          <w:numId w:val="0"/>
        </w:numPr>
        <w:rPr>
          <w:sz w:val="44"/>
          <w:szCs w:val="44"/>
          <w:lang w:val="en-IN"/>
        </w:rPr>
      </w:pPr>
    </w:p>
    <w:p w14:paraId="59FED648" w14:textId="77777777" w:rsidR="00DD1088" w:rsidRPr="00DD1088" w:rsidRDefault="00DD1088" w:rsidP="00DD1088">
      <w:pPr>
        <w:pStyle w:val="ListBullet"/>
        <w:numPr>
          <w:ilvl w:val="0"/>
          <w:numId w:val="0"/>
        </w:numPr>
        <w:rPr>
          <w:b/>
          <w:bCs/>
          <w:sz w:val="44"/>
          <w:szCs w:val="44"/>
          <w:lang w:val="en-IN"/>
        </w:rPr>
      </w:pPr>
      <w:r w:rsidRPr="00DD1088">
        <w:rPr>
          <w:b/>
          <w:bCs/>
          <w:sz w:val="44"/>
          <w:szCs w:val="44"/>
          <w:lang w:val="en-IN"/>
        </w:rPr>
        <w:t>3. Lack of Rich Features in Dataset</w:t>
      </w:r>
    </w:p>
    <w:p w14:paraId="206F6897" w14:textId="77777777" w:rsidR="00DD1088" w:rsidRPr="00DD1088" w:rsidRDefault="00DD1088" w:rsidP="00DD1088">
      <w:pPr>
        <w:pStyle w:val="ListBullet"/>
        <w:rPr>
          <w:sz w:val="44"/>
          <w:szCs w:val="44"/>
          <w:lang w:val="en-IN"/>
        </w:rPr>
      </w:pPr>
      <w:r w:rsidRPr="00DD1088">
        <w:rPr>
          <w:b/>
          <w:bCs/>
          <w:sz w:val="44"/>
          <w:szCs w:val="44"/>
          <w:lang w:val="en-IN"/>
        </w:rPr>
        <w:t>Challenge:</w:t>
      </w:r>
      <w:r w:rsidRPr="00DD1088">
        <w:rPr>
          <w:sz w:val="44"/>
          <w:szCs w:val="44"/>
          <w:lang w:val="en-IN"/>
        </w:rPr>
        <w:br/>
        <w:t>The dataset lacked some important real-world features like location, condition, renovation status, etc., which affect pricing significantly.</w:t>
      </w:r>
    </w:p>
    <w:p w14:paraId="6D0C39ED" w14:textId="77777777" w:rsidR="00DD1088" w:rsidRPr="00DD1088" w:rsidRDefault="00DD1088" w:rsidP="00DD1088">
      <w:pPr>
        <w:pStyle w:val="ListBullet"/>
        <w:rPr>
          <w:sz w:val="44"/>
          <w:szCs w:val="44"/>
          <w:lang w:val="en-IN"/>
        </w:rPr>
      </w:pPr>
      <w:r w:rsidRPr="00DD1088">
        <w:rPr>
          <w:b/>
          <w:bCs/>
          <w:sz w:val="44"/>
          <w:szCs w:val="44"/>
          <w:lang w:val="en-IN"/>
        </w:rPr>
        <w:t>Solution:</w:t>
      </w:r>
      <w:r w:rsidRPr="00DD1088">
        <w:rPr>
          <w:sz w:val="44"/>
          <w:szCs w:val="44"/>
          <w:lang w:val="en-IN"/>
        </w:rPr>
        <w:br/>
        <w:t xml:space="preserve">Focused on </w:t>
      </w:r>
      <w:r w:rsidRPr="00DD1088">
        <w:rPr>
          <w:b/>
          <w:bCs/>
          <w:sz w:val="44"/>
          <w:szCs w:val="44"/>
          <w:lang w:val="en-IN"/>
        </w:rPr>
        <w:t>simplified prediction logic</w:t>
      </w:r>
      <w:r w:rsidRPr="00DD1088">
        <w:rPr>
          <w:sz w:val="44"/>
          <w:szCs w:val="44"/>
          <w:lang w:val="en-IN"/>
        </w:rPr>
        <w:t xml:space="preserve"> using key available numeric features to ensure the project scope remained manageable and functional within a short time.</w:t>
      </w:r>
    </w:p>
    <w:p w14:paraId="6AF0D5DE" w14:textId="77777777" w:rsidR="00863FB4" w:rsidRDefault="00863FB4" w:rsidP="00863FB4">
      <w:pPr>
        <w:pStyle w:val="ListBullet"/>
        <w:numPr>
          <w:ilvl w:val="0"/>
          <w:numId w:val="0"/>
        </w:numPr>
        <w:ind w:left="360" w:hanging="360"/>
        <w:rPr>
          <w:sz w:val="44"/>
          <w:szCs w:val="44"/>
        </w:rPr>
      </w:pPr>
    </w:p>
    <w:p w14:paraId="07F3B361" w14:textId="77777777" w:rsidR="00863FB4" w:rsidRDefault="00863FB4" w:rsidP="00863FB4">
      <w:pPr>
        <w:pStyle w:val="ListBullet"/>
        <w:numPr>
          <w:ilvl w:val="0"/>
          <w:numId w:val="0"/>
        </w:numPr>
        <w:ind w:left="360" w:hanging="360"/>
        <w:rPr>
          <w:sz w:val="44"/>
          <w:szCs w:val="44"/>
        </w:rPr>
      </w:pPr>
    </w:p>
    <w:p w14:paraId="339F0A3C" w14:textId="77777777" w:rsidR="00863FB4" w:rsidRDefault="00863FB4" w:rsidP="00863FB4">
      <w:pPr>
        <w:pStyle w:val="ListBullet"/>
        <w:numPr>
          <w:ilvl w:val="0"/>
          <w:numId w:val="0"/>
        </w:numPr>
        <w:ind w:left="360" w:hanging="360"/>
        <w:rPr>
          <w:sz w:val="44"/>
          <w:szCs w:val="44"/>
        </w:rPr>
      </w:pPr>
    </w:p>
    <w:p w14:paraId="155C7520" w14:textId="77777777" w:rsidR="00863FB4" w:rsidRDefault="00863FB4" w:rsidP="00863FB4">
      <w:pPr>
        <w:pStyle w:val="ListBullet"/>
        <w:numPr>
          <w:ilvl w:val="0"/>
          <w:numId w:val="0"/>
        </w:numPr>
        <w:ind w:left="360" w:hanging="360"/>
        <w:rPr>
          <w:sz w:val="44"/>
          <w:szCs w:val="44"/>
        </w:rPr>
      </w:pPr>
    </w:p>
    <w:p w14:paraId="5FAE4F8B" w14:textId="77777777" w:rsidR="00863FB4" w:rsidRDefault="00863FB4" w:rsidP="00863FB4">
      <w:pPr>
        <w:pStyle w:val="ListBullet"/>
        <w:numPr>
          <w:ilvl w:val="0"/>
          <w:numId w:val="0"/>
        </w:numPr>
        <w:ind w:left="360" w:hanging="360"/>
        <w:rPr>
          <w:sz w:val="44"/>
          <w:szCs w:val="44"/>
        </w:rPr>
      </w:pPr>
    </w:p>
    <w:p w14:paraId="38056A28" w14:textId="77777777" w:rsidR="00863FB4" w:rsidRDefault="00863FB4" w:rsidP="00863FB4">
      <w:pPr>
        <w:pStyle w:val="ListBullet"/>
        <w:numPr>
          <w:ilvl w:val="0"/>
          <w:numId w:val="0"/>
        </w:numPr>
        <w:ind w:left="360" w:hanging="360"/>
        <w:rPr>
          <w:sz w:val="44"/>
          <w:szCs w:val="44"/>
        </w:rPr>
      </w:pPr>
    </w:p>
    <w:p w14:paraId="4BE51E72" w14:textId="77777777" w:rsidR="00863FB4" w:rsidRDefault="00863FB4" w:rsidP="00863FB4">
      <w:pPr>
        <w:pStyle w:val="ListBullet"/>
        <w:numPr>
          <w:ilvl w:val="0"/>
          <w:numId w:val="0"/>
        </w:numPr>
        <w:ind w:left="360" w:hanging="360"/>
        <w:rPr>
          <w:sz w:val="44"/>
          <w:szCs w:val="44"/>
        </w:rPr>
      </w:pPr>
    </w:p>
    <w:p w14:paraId="0732E803" w14:textId="77777777" w:rsidR="00863FB4" w:rsidRDefault="00863FB4" w:rsidP="00863FB4">
      <w:pPr>
        <w:pStyle w:val="ListBullet"/>
        <w:numPr>
          <w:ilvl w:val="0"/>
          <w:numId w:val="0"/>
        </w:numPr>
        <w:ind w:left="360" w:hanging="360"/>
        <w:rPr>
          <w:sz w:val="44"/>
          <w:szCs w:val="44"/>
        </w:rPr>
      </w:pPr>
    </w:p>
    <w:p w14:paraId="37743AD9" w14:textId="77777777" w:rsidR="00863FB4" w:rsidRPr="00863FB4" w:rsidRDefault="00863FB4" w:rsidP="00863FB4">
      <w:pPr>
        <w:pStyle w:val="ListBullet"/>
        <w:numPr>
          <w:ilvl w:val="0"/>
          <w:numId w:val="0"/>
        </w:numPr>
        <w:ind w:left="360" w:hanging="360"/>
        <w:rPr>
          <w:sz w:val="44"/>
          <w:szCs w:val="44"/>
        </w:rPr>
      </w:pPr>
    </w:p>
    <w:p w14:paraId="63F3E6C9" w14:textId="77777777" w:rsidR="00DD1088" w:rsidRDefault="00DD1088" w:rsidP="00DD1088">
      <w:pPr>
        <w:jc w:val="center"/>
        <w:rPr>
          <w:rFonts w:asciiTheme="majorHAnsi" w:eastAsiaTheme="majorEastAsia" w:hAnsiTheme="majorHAnsi" w:cstheme="majorBidi"/>
          <w:b/>
          <w:bCs/>
          <w:color w:val="365F91" w:themeColor="accent1" w:themeShade="BF"/>
          <w:sz w:val="52"/>
          <w:szCs w:val="52"/>
        </w:rPr>
      </w:pPr>
      <w:r>
        <w:rPr>
          <w:rFonts w:asciiTheme="majorHAnsi" w:eastAsiaTheme="majorEastAsia" w:hAnsiTheme="majorHAnsi" w:cstheme="majorBidi"/>
          <w:b/>
          <w:bCs/>
          <w:color w:val="365F91" w:themeColor="accent1" w:themeShade="BF"/>
          <w:sz w:val="52"/>
          <w:szCs w:val="52"/>
        </w:rPr>
        <w:t xml:space="preserve">Conclusion </w:t>
      </w:r>
      <w:r w:rsidRPr="00DD1088">
        <w:rPr>
          <w:rFonts w:asciiTheme="majorHAnsi" w:eastAsiaTheme="majorEastAsia" w:hAnsiTheme="majorHAnsi" w:cstheme="majorBidi"/>
          <w:b/>
          <w:bCs/>
          <w:color w:val="365F91" w:themeColor="accent1" w:themeShade="BF"/>
          <w:sz w:val="52"/>
          <w:szCs w:val="52"/>
        </w:rPr>
        <w:t>and</w:t>
      </w:r>
      <w:r>
        <w:rPr>
          <w:rFonts w:asciiTheme="majorHAnsi" w:eastAsiaTheme="majorEastAsia" w:hAnsiTheme="majorHAnsi" w:cstheme="majorBidi"/>
          <w:b/>
          <w:bCs/>
          <w:color w:val="365F91" w:themeColor="accent1" w:themeShade="BF"/>
          <w:sz w:val="52"/>
          <w:szCs w:val="52"/>
        </w:rPr>
        <w:t xml:space="preserve"> Learning Outcome</w:t>
      </w:r>
    </w:p>
    <w:p w14:paraId="5E99B5D3" w14:textId="77777777" w:rsidR="00DD1088" w:rsidRDefault="00DD1088" w:rsidP="00DD1088">
      <w:pPr>
        <w:jc w:val="center"/>
        <w:rPr>
          <w:sz w:val="44"/>
          <w:szCs w:val="44"/>
        </w:rPr>
      </w:pPr>
      <w:r w:rsidRPr="00DD1088">
        <w:rPr>
          <w:sz w:val="44"/>
          <w:szCs w:val="44"/>
        </w:rPr>
        <w:t>This project successfully demonstrated a complete machine learning lifecycle, from training a model on housing data to deploying it via a web application using Flask.</w:t>
      </w:r>
    </w:p>
    <w:p w14:paraId="3ED390EB" w14:textId="77777777" w:rsidR="00DD1088" w:rsidRDefault="00DD1088" w:rsidP="00DD1088">
      <w:pPr>
        <w:rPr>
          <w:sz w:val="44"/>
          <w:szCs w:val="44"/>
        </w:rPr>
      </w:pPr>
      <w:r w:rsidRPr="00DD1088">
        <w:rPr>
          <w:sz w:val="44"/>
          <w:szCs w:val="44"/>
        </w:rPr>
        <w:t xml:space="preserve"> Key Takeaways:</w:t>
      </w:r>
    </w:p>
    <w:p w14:paraId="060D145F" w14:textId="77777777" w:rsidR="00DD1088" w:rsidRDefault="00DD1088" w:rsidP="00DD1088">
      <w:pPr>
        <w:rPr>
          <w:sz w:val="44"/>
          <w:szCs w:val="44"/>
        </w:rPr>
      </w:pPr>
      <w:r w:rsidRPr="00DD1088">
        <w:rPr>
          <w:sz w:val="44"/>
          <w:szCs w:val="44"/>
        </w:rPr>
        <w:t>Learned how to use Linear Regression for continuous value prediction.</w:t>
      </w:r>
    </w:p>
    <w:p w14:paraId="5B6EB8F1" w14:textId="77777777" w:rsidR="00DD1088" w:rsidRDefault="00DD1088" w:rsidP="00DD1088">
      <w:pPr>
        <w:rPr>
          <w:sz w:val="44"/>
          <w:szCs w:val="44"/>
        </w:rPr>
      </w:pPr>
      <w:r w:rsidRPr="00DD1088">
        <w:rPr>
          <w:sz w:val="44"/>
          <w:szCs w:val="44"/>
        </w:rPr>
        <w:t>Understood data preprocessing, including feature selection and model serialization using pickle.</w:t>
      </w:r>
    </w:p>
    <w:p w14:paraId="39F6F078" w14:textId="77777777" w:rsidR="00DD1088" w:rsidRDefault="00DD1088" w:rsidP="00DD1088">
      <w:pPr>
        <w:rPr>
          <w:sz w:val="44"/>
          <w:szCs w:val="44"/>
        </w:rPr>
      </w:pPr>
      <w:r w:rsidRPr="00DD1088">
        <w:rPr>
          <w:sz w:val="44"/>
          <w:szCs w:val="44"/>
        </w:rPr>
        <w:t>Gained hands-on experience with Flask framework for deploying ML models on the web.</w:t>
      </w:r>
    </w:p>
    <w:p w14:paraId="4C6C294A" w14:textId="77777777" w:rsidR="00DD1088" w:rsidRDefault="00DD1088" w:rsidP="00DD1088">
      <w:pPr>
        <w:rPr>
          <w:sz w:val="44"/>
          <w:szCs w:val="44"/>
        </w:rPr>
      </w:pPr>
      <w:r w:rsidRPr="00DD1088">
        <w:rPr>
          <w:sz w:val="44"/>
          <w:szCs w:val="44"/>
        </w:rPr>
        <w:t>Built an interactive form-based UI to collect user input and show predictions in real time.</w:t>
      </w:r>
    </w:p>
    <w:p w14:paraId="25E37041" w14:textId="77777777" w:rsidR="00DD1088" w:rsidRDefault="00DD1088" w:rsidP="00DD1088">
      <w:pPr>
        <w:rPr>
          <w:sz w:val="44"/>
          <w:szCs w:val="44"/>
        </w:rPr>
      </w:pPr>
      <w:r w:rsidRPr="00DD1088">
        <w:rPr>
          <w:sz w:val="44"/>
          <w:szCs w:val="44"/>
        </w:rPr>
        <w:t>Understood practical deployment challenges, like model compatibility, input format, and server handling.</w:t>
      </w:r>
    </w:p>
    <w:p w14:paraId="0214CBF4" w14:textId="77777777" w:rsidR="00DD1088" w:rsidRDefault="00DD1088" w:rsidP="00DD1088">
      <w:pPr>
        <w:rPr>
          <w:sz w:val="44"/>
          <w:szCs w:val="44"/>
        </w:rPr>
      </w:pPr>
    </w:p>
    <w:p w14:paraId="3A41EA1A" w14:textId="77777777" w:rsidR="00DD1088" w:rsidRDefault="00DD1088" w:rsidP="00DD1088">
      <w:pPr>
        <w:rPr>
          <w:sz w:val="44"/>
          <w:szCs w:val="44"/>
        </w:rPr>
      </w:pPr>
    </w:p>
    <w:p w14:paraId="6B968D58" w14:textId="77777777" w:rsidR="00DD1088" w:rsidRDefault="00DD1088" w:rsidP="00DD1088">
      <w:pPr>
        <w:rPr>
          <w:sz w:val="44"/>
          <w:szCs w:val="44"/>
        </w:rPr>
      </w:pPr>
    </w:p>
    <w:p w14:paraId="40722C61" w14:textId="0DBECBA1" w:rsidR="00DD1088" w:rsidRPr="00DD1088" w:rsidRDefault="00DD1088" w:rsidP="00DD1088">
      <w:pPr>
        <w:rPr>
          <w:sz w:val="44"/>
          <w:szCs w:val="44"/>
        </w:rPr>
      </w:pPr>
      <w:r w:rsidRPr="00DD1088">
        <w:rPr>
          <w:sz w:val="44"/>
          <w:szCs w:val="44"/>
        </w:rPr>
        <w:lastRenderedPageBreak/>
        <w:t xml:space="preserve"> Final Thought:</w:t>
      </w:r>
    </w:p>
    <w:p w14:paraId="771D5303" w14:textId="77777777" w:rsidR="00DD1088" w:rsidRPr="00DD1088" w:rsidRDefault="00DD1088" w:rsidP="00DD1088">
      <w:pPr>
        <w:pStyle w:val="Heading1"/>
        <w:rPr>
          <w:rFonts w:asciiTheme="minorHAnsi" w:eastAsiaTheme="minorEastAsia" w:hAnsiTheme="minorHAnsi" w:cstheme="minorBidi"/>
          <w:b w:val="0"/>
          <w:bCs w:val="0"/>
          <w:color w:val="auto"/>
          <w:sz w:val="44"/>
          <w:szCs w:val="44"/>
        </w:rPr>
      </w:pPr>
      <w:r w:rsidRPr="00DD1088">
        <w:rPr>
          <w:rFonts w:asciiTheme="minorHAnsi" w:eastAsiaTheme="minorEastAsia" w:hAnsiTheme="minorHAnsi" w:cstheme="minorBidi"/>
          <w:b w:val="0"/>
          <w:bCs w:val="0"/>
          <w:color w:val="auto"/>
          <w:sz w:val="44"/>
          <w:szCs w:val="44"/>
        </w:rPr>
        <w:t>The project highlights how even a simple model can provide meaningful results when deployed properly. It emphasizes the value of end-to-end system thinking — not just building models but making them usable by real users.</w:t>
      </w:r>
    </w:p>
    <w:p w14:paraId="5003A7D8" w14:textId="77777777" w:rsidR="00E833B5" w:rsidRPr="00863FB4" w:rsidRDefault="00000000">
      <w:pPr>
        <w:pStyle w:val="Heading1"/>
        <w:rPr>
          <w:sz w:val="52"/>
          <w:szCs w:val="52"/>
        </w:rPr>
      </w:pPr>
      <w:r w:rsidRPr="00863FB4">
        <w:rPr>
          <w:sz w:val="52"/>
          <w:szCs w:val="52"/>
        </w:rPr>
        <w:t>REFERENCES</w:t>
      </w:r>
    </w:p>
    <w:p w14:paraId="374AD7D8" w14:textId="77777777" w:rsidR="00E833B5" w:rsidRPr="00863FB4" w:rsidRDefault="00000000">
      <w:pPr>
        <w:pStyle w:val="ListBullet"/>
        <w:rPr>
          <w:sz w:val="44"/>
          <w:szCs w:val="44"/>
        </w:rPr>
      </w:pPr>
      <w:r w:rsidRPr="00863FB4">
        <w:rPr>
          <w:sz w:val="44"/>
          <w:szCs w:val="44"/>
        </w:rPr>
        <w:t>Scikit-learn Documentation – https://scikit-learn.org/</w:t>
      </w:r>
    </w:p>
    <w:p w14:paraId="4D475328" w14:textId="77777777" w:rsidR="00E833B5" w:rsidRPr="00863FB4" w:rsidRDefault="00000000">
      <w:pPr>
        <w:pStyle w:val="ListBullet"/>
        <w:rPr>
          <w:sz w:val="44"/>
          <w:szCs w:val="44"/>
        </w:rPr>
      </w:pPr>
      <w:r w:rsidRPr="00863FB4">
        <w:rPr>
          <w:sz w:val="44"/>
          <w:szCs w:val="44"/>
        </w:rPr>
        <w:t>Flask Web Framework – https://flask.palletsprojects.com/</w:t>
      </w:r>
    </w:p>
    <w:p w14:paraId="444E0FA1" w14:textId="0B87E1E8" w:rsidR="00E833B5" w:rsidRDefault="00000000">
      <w:pPr>
        <w:pStyle w:val="ListBullet"/>
        <w:rPr>
          <w:sz w:val="44"/>
          <w:szCs w:val="44"/>
        </w:rPr>
      </w:pPr>
      <w:r w:rsidRPr="00863FB4">
        <w:rPr>
          <w:sz w:val="44"/>
          <w:szCs w:val="44"/>
        </w:rPr>
        <w:t xml:space="preserve">NumPy Documentation – </w:t>
      </w:r>
      <w:hyperlink r:id="rId8" w:history="1">
        <w:r w:rsidR="00123683" w:rsidRPr="00051FA9">
          <w:rPr>
            <w:rStyle w:val="Hyperlink"/>
            <w:sz w:val="44"/>
            <w:szCs w:val="44"/>
          </w:rPr>
          <w:t>https://numpy.org/doc/</w:t>
        </w:r>
      </w:hyperlink>
    </w:p>
    <w:p w14:paraId="37323932" w14:textId="76A0626C" w:rsidR="00123683" w:rsidRPr="00863FB4" w:rsidRDefault="00123683">
      <w:pPr>
        <w:pStyle w:val="ListBullet"/>
        <w:rPr>
          <w:sz w:val="44"/>
          <w:szCs w:val="44"/>
        </w:rPr>
      </w:pPr>
      <w:r>
        <w:rPr>
          <w:sz w:val="44"/>
          <w:szCs w:val="44"/>
        </w:rPr>
        <w:t xml:space="preserve">Kaggle - </w:t>
      </w:r>
      <w:r w:rsidRPr="00123683">
        <w:rPr>
          <w:sz w:val="44"/>
          <w:szCs w:val="44"/>
        </w:rPr>
        <w:t>https://www.kaggle.com/</w:t>
      </w:r>
    </w:p>
    <w:p w14:paraId="000AF914" w14:textId="2882A446" w:rsidR="007B38B9" w:rsidRDefault="007B38B9" w:rsidP="00863FB4">
      <w:pPr>
        <w:pStyle w:val="ListBullet"/>
        <w:numPr>
          <w:ilvl w:val="0"/>
          <w:numId w:val="0"/>
        </w:numPr>
        <w:ind w:left="360"/>
      </w:pPr>
    </w:p>
    <w:p w14:paraId="36E4E7E6" w14:textId="77777777" w:rsidR="007B38B9" w:rsidRDefault="007B38B9">
      <w:r>
        <w:br w:type="page"/>
      </w:r>
    </w:p>
    <w:p w14:paraId="45532A1F" w14:textId="488478F8" w:rsidR="007B38B9" w:rsidRPr="00863FB4" w:rsidRDefault="007B38B9" w:rsidP="007B38B9">
      <w:pPr>
        <w:pStyle w:val="Heading1"/>
        <w:jc w:val="center"/>
        <w:rPr>
          <w:sz w:val="52"/>
          <w:szCs w:val="52"/>
        </w:rPr>
      </w:pPr>
      <w:r>
        <w:rPr>
          <w:sz w:val="52"/>
          <w:szCs w:val="52"/>
        </w:rPr>
        <w:lastRenderedPageBreak/>
        <w:t>CODE SNIPPETS</w:t>
      </w:r>
    </w:p>
    <w:p w14:paraId="4487CAFA" w14:textId="45D3C80E" w:rsidR="00123683" w:rsidRDefault="00410B6F" w:rsidP="00863FB4">
      <w:pPr>
        <w:pStyle w:val="ListBullet"/>
        <w:numPr>
          <w:ilvl w:val="0"/>
          <w:numId w:val="0"/>
        </w:numPr>
        <w:ind w:left="360"/>
        <w:rPr>
          <w:noProof/>
        </w:rPr>
      </w:pPr>
      <w:r w:rsidRPr="00410B6F">
        <w:rPr>
          <w:noProof/>
        </w:rPr>
        <w:drawing>
          <wp:anchor distT="0" distB="0" distL="114300" distR="114300" simplePos="0" relativeHeight="251658752" behindDoc="1" locked="0" layoutInCell="1" allowOverlap="1" wp14:anchorId="7B40BBEE" wp14:editId="1958088D">
            <wp:simplePos x="0" y="0"/>
            <wp:positionH relativeFrom="column">
              <wp:posOffset>195943</wp:posOffset>
            </wp:positionH>
            <wp:positionV relativeFrom="paragraph">
              <wp:posOffset>450760</wp:posOffset>
            </wp:positionV>
            <wp:extent cx="6858000" cy="3571875"/>
            <wp:effectExtent l="0" t="0" r="0" b="9525"/>
            <wp:wrapTight wrapText="bothSides">
              <wp:wrapPolygon edited="0">
                <wp:start x="0" y="0"/>
                <wp:lineTo x="0" y="21542"/>
                <wp:lineTo x="21540" y="21542"/>
                <wp:lineTo x="21540" y="0"/>
                <wp:lineTo x="0" y="0"/>
              </wp:wrapPolygon>
            </wp:wrapTight>
            <wp:docPr id="77520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03637" name=""/>
                    <pic:cNvPicPr/>
                  </pic:nvPicPr>
                  <pic:blipFill>
                    <a:blip r:embed="rId9"/>
                    <a:stretch>
                      <a:fillRect/>
                    </a:stretch>
                  </pic:blipFill>
                  <pic:spPr>
                    <a:xfrm>
                      <a:off x="0" y="0"/>
                      <a:ext cx="6858000" cy="3571875"/>
                    </a:xfrm>
                    <a:prstGeom prst="rect">
                      <a:avLst/>
                    </a:prstGeom>
                  </pic:spPr>
                </pic:pic>
              </a:graphicData>
            </a:graphic>
          </wp:anchor>
        </w:drawing>
      </w:r>
      <w:r w:rsidRPr="00410B6F">
        <w:rPr>
          <w:noProof/>
        </w:rPr>
        <w:drawing>
          <wp:anchor distT="0" distB="0" distL="114300" distR="114300" simplePos="0" relativeHeight="251656704" behindDoc="1" locked="0" layoutInCell="1" allowOverlap="1" wp14:anchorId="6720E2AF" wp14:editId="659F3C10">
            <wp:simplePos x="0" y="0"/>
            <wp:positionH relativeFrom="column">
              <wp:posOffset>228600</wp:posOffset>
            </wp:positionH>
            <wp:positionV relativeFrom="paragraph">
              <wp:posOffset>4521744</wp:posOffset>
            </wp:positionV>
            <wp:extent cx="6858000" cy="3069590"/>
            <wp:effectExtent l="0" t="0" r="0" b="0"/>
            <wp:wrapTight wrapText="bothSides">
              <wp:wrapPolygon edited="0">
                <wp:start x="0" y="0"/>
                <wp:lineTo x="0" y="21448"/>
                <wp:lineTo x="21540" y="21448"/>
                <wp:lineTo x="21540" y="0"/>
                <wp:lineTo x="0" y="0"/>
              </wp:wrapPolygon>
            </wp:wrapTight>
            <wp:docPr id="145769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92237" name=""/>
                    <pic:cNvPicPr/>
                  </pic:nvPicPr>
                  <pic:blipFill>
                    <a:blip r:embed="rId10"/>
                    <a:stretch>
                      <a:fillRect/>
                    </a:stretch>
                  </pic:blipFill>
                  <pic:spPr>
                    <a:xfrm>
                      <a:off x="0" y="0"/>
                      <a:ext cx="6858000" cy="3069590"/>
                    </a:xfrm>
                    <a:prstGeom prst="rect">
                      <a:avLst/>
                    </a:prstGeom>
                  </pic:spPr>
                </pic:pic>
              </a:graphicData>
            </a:graphic>
          </wp:anchor>
        </w:drawing>
      </w:r>
      <w:r w:rsidRPr="00410B6F">
        <w:rPr>
          <w:noProof/>
        </w:rPr>
        <w:t xml:space="preserve"> </w:t>
      </w:r>
    </w:p>
    <w:p w14:paraId="68AE89B0" w14:textId="77777777" w:rsidR="00123683" w:rsidRDefault="00123683">
      <w:pPr>
        <w:rPr>
          <w:noProof/>
        </w:rPr>
      </w:pPr>
      <w:r>
        <w:rPr>
          <w:noProof/>
        </w:rPr>
        <w:br w:type="page"/>
      </w:r>
    </w:p>
    <w:p w14:paraId="1E56A395" w14:textId="2D1028EA" w:rsidR="00123683" w:rsidRPr="00863FB4" w:rsidRDefault="00123683" w:rsidP="00123683">
      <w:pPr>
        <w:pStyle w:val="Heading1"/>
        <w:jc w:val="center"/>
        <w:rPr>
          <w:sz w:val="52"/>
          <w:szCs w:val="52"/>
        </w:rPr>
      </w:pPr>
      <w:r>
        <w:rPr>
          <w:sz w:val="52"/>
          <w:szCs w:val="52"/>
        </w:rPr>
        <w:lastRenderedPageBreak/>
        <w:t>SCREENSHOTS</w:t>
      </w:r>
    </w:p>
    <w:p w14:paraId="7215B529" w14:textId="42F56F23" w:rsidR="00E833B5" w:rsidRDefault="004056C7" w:rsidP="00123683">
      <w:pPr>
        <w:pStyle w:val="ListBullet"/>
        <w:numPr>
          <w:ilvl w:val="0"/>
          <w:numId w:val="0"/>
        </w:numPr>
        <w:ind w:left="360"/>
      </w:pPr>
      <w:r w:rsidRPr="004056C7">
        <w:rPr>
          <w:noProof/>
        </w:rPr>
        <w:drawing>
          <wp:inline distT="0" distB="0" distL="0" distR="0" wp14:anchorId="3FF9D593" wp14:editId="6F4EF40C">
            <wp:extent cx="6858000" cy="2765425"/>
            <wp:effectExtent l="0" t="0" r="0" b="0"/>
            <wp:docPr id="112288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6853" name=""/>
                    <pic:cNvPicPr/>
                  </pic:nvPicPr>
                  <pic:blipFill>
                    <a:blip r:embed="rId11"/>
                    <a:stretch>
                      <a:fillRect/>
                    </a:stretch>
                  </pic:blipFill>
                  <pic:spPr>
                    <a:xfrm>
                      <a:off x="0" y="0"/>
                      <a:ext cx="6858000" cy="2765425"/>
                    </a:xfrm>
                    <a:prstGeom prst="rect">
                      <a:avLst/>
                    </a:prstGeom>
                  </pic:spPr>
                </pic:pic>
              </a:graphicData>
            </a:graphic>
          </wp:inline>
        </w:drawing>
      </w:r>
    </w:p>
    <w:p w14:paraId="38DA6204" w14:textId="7F7579ED" w:rsidR="004056C7" w:rsidRDefault="004056C7" w:rsidP="00123683">
      <w:pPr>
        <w:pStyle w:val="ListBullet"/>
        <w:numPr>
          <w:ilvl w:val="0"/>
          <w:numId w:val="0"/>
        </w:numPr>
        <w:ind w:left="360"/>
      </w:pPr>
      <w:r w:rsidRPr="004056C7">
        <w:rPr>
          <w:noProof/>
        </w:rPr>
        <w:drawing>
          <wp:anchor distT="0" distB="0" distL="114300" distR="114300" simplePos="0" relativeHeight="251659776" behindDoc="1" locked="0" layoutInCell="1" allowOverlap="1" wp14:anchorId="58D36F09" wp14:editId="1A662265">
            <wp:simplePos x="0" y="0"/>
            <wp:positionH relativeFrom="column">
              <wp:posOffset>217714</wp:posOffset>
            </wp:positionH>
            <wp:positionV relativeFrom="paragraph">
              <wp:posOffset>1372235</wp:posOffset>
            </wp:positionV>
            <wp:extent cx="6858000" cy="1648460"/>
            <wp:effectExtent l="0" t="0" r="0" b="8890"/>
            <wp:wrapTight wrapText="bothSides">
              <wp:wrapPolygon edited="0">
                <wp:start x="0" y="0"/>
                <wp:lineTo x="0" y="21467"/>
                <wp:lineTo x="21540" y="21467"/>
                <wp:lineTo x="21540" y="0"/>
                <wp:lineTo x="0" y="0"/>
              </wp:wrapPolygon>
            </wp:wrapTight>
            <wp:docPr id="21083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88193" name=""/>
                    <pic:cNvPicPr/>
                  </pic:nvPicPr>
                  <pic:blipFill>
                    <a:blip r:embed="rId12"/>
                    <a:stretch>
                      <a:fillRect/>
                    </a:stretch>
                  </pic:blipFill>
                  <pic:spPr>
                    <a:xfrm>
                      <a:off x="0" y="0"/>
                      <a:ext cx="6858000" cy="1648460"/>
                    </a:xfrm>
                    <a:prstGeom prst="rect">
                      <a:avLst/>
                    </a:prstGeom>
                  </pic:spPr>
                </pic:pic>
              </a:graphicData>
            </a:graphic>
          </wp:anchor>
        </w:drawing>
      </w:r>
    </w:p>
    <w:sectPr w:rsidR="004056C7" w:rsidSect="000D1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3338322">
    <w:abstractNumId w:val="8"/>
  </w:num>
  <w:num w:numId="2" w16cid:durableId="1851988292">
    <w:abstractNumId w:val="6"/>
  </w:num>
  <w:num w:numId="3" w16cid:durableId="1801536948">
    <w:abstractNumId w:val="5"/>
  </w:num>
  <w:num w:numId="4" w16cid:durableId="6908628">
    <w:abstractNumId w:val="4"/>
  </w:num>
  <w:num w:numId="5" w16cid:durableId="1295138242">
    <w:abstractNumId w:val="7"/>
  </w:num>
  <w:num w:numId="6" w16cid:durableId="1829248349">
    <w:abstractNumId w:val="3"/>
  </w:num>
  <w:num w:numId="7" w16cid:durableId="1643459259">
    <w:abstractNumId w:val="2"/>
  </w:num>
  <w:num w:numId="8" w16cid:durableId="1636596367">
    <w:abstractNumId w:val="1"/>
  </w:num>
  <w:num w:numId="9" w16cid:durableId="64717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DBA"/>
    <w:rsid w:val="000D1E98"/>
    <w:rsid w:val="00123683"/>
    <w:rsid w:val="0015074B"/>
    <w:rsid w:val="0029639D"/>
    <w:rsid w:val="002D1932"/>
    <w:rsid w:val="00326F90"/>
    <w:rsid w:val="003444CD"/>
    <w:rsid w:val="004056C7"/>
    <w:rsid w:val="00410B6F"/>
    <w:rsid w:val="004D3568"/>
    <w:rsid w:val="00703C49"/>
    <w:rsid w:val="007B38B9"/>
    <w:rsid w:val="00863FB4"/>
    <w:rsid w:val="00915A9B"/>
    <w:rsid w:val="00933C96"/>
    <w:rsid w:val="009F362D"/>
    <w:rsid w:val="00A26785"/>
    <w:rsid w:val="00A8165A"/>
    <w:rsid w:val="00AA1D8D"/>
    <w:rsid w:val="00AE05B4"/>
    <w:rsid w:val="00B344AD"/>
    <w:rsid w:val="00B47730"/>
    <w:rsid w:val="00B65EF0"/>
    <w:rsid w:val="00CB0664"/>
    <w:rsid w:val="00DD1088"/>
    <w:rsid w:val="00E833B5"/>
    <w:rsid w:val="00F100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9D2AE"/>
  <w14:defaultImageDpi w14:val="300"/>
  <w15:docId w15:val="{29BA3C37-4AB8-4FCA-8C25-E9A06E2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3683"/>
    <w:rPr>
      <w:color w:val="0000FF" w:themeColor="hyperlink"/>
      <w:u w:val="single"/>
    </w:rPr>
  </w:style>
  <w:style w:type="character" w:styleId="UnresolvedMention">
    <w:name w:val="Unresolved Mention"/>
    <w:basedOn w:val="DefaultParagraphFont"/>
    <w:uiPriority w:val="99"/>
    <w:semiHidden/>
    <w:unhideWhenUsed/>
    <w:rsid w:val="00123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7328">
      <w:bodyDiv w:val="1"/>
      <w:marLeft w:val="0"/>
      <w:marRight w:val="0"/>
      <w:marTop w:val="0"/>
      <w:marBottom w:val="0"/>
      <w:divBdr>
        <w:top w:val="none" w:sz="0" w:space="0" w:color="auto"/>
        <w:left w:val="none" w:sz="0" w:space="0" w:color="auto"/>
        <w:bottom w:val="none" w:sz="0" w:space="0" w:color="auto"/>
        <w:right w:val="none" w:sz="0" w:space="0" w:color="auto"/>
      </w:divBdr>
    </w:div>
    <w:div w:id="282617345">
      <w:bodyDiv w:val="1"/>
      <w:marLeft w:val="0"/>
      <w:marRight w:val="0"/>
      <w:marTop w:val="0"/>
      <w:marBottom w:val="0"/>
      <w:divBdr>
        <w:top w:val="none" w:sz="0" w:space="0" w:color="auto"/>
        <w:left w:val="none" w:sz="0" w:space="0" w:color="auto"/>
        <w:bottom w:val="none" w:sz="0" w:space="0" w:color="auto"/>
        <w:right w:val="none" w:sz="0" w:space="0" w:color="auto"/>
      </w:divBdr>
    </w:div>
    <w:div w:id="528026460">
      <w:bodyDiv w:val="1"/>
      <w:marLeft w:val="0"/>
      <w:marRight w:val="0"/>
      <w:marTop w:val="0"/>
      <w:marBottom w:val="0"/>
      <w:divBdr>
        <w:top w:val="none" w:sz="0" w:space="0" w:color="auto"/>
        <w:left w:val="none" w:sz="0" w:space="0" w:color="auto"/>
        <w:bottom w:val="none" w:sz="0" w:space="0" w:color="auto"/>
        <w:right w:val="none" w:sz="0" w:space="0" w:color="auto"/>
      </w:divBdr>
    </w:div>
    <w:div w:id="588121310">
      <w:bodyDiv w:val="1"/>
      <w:marLeft w:val="0"/>
      <w:marRight w:val="0"/>
      <w:marTop w:val="0"/>
      <w:marBottom w:val="0"/>
      <w:divBdr>
        <w:top w:val="none" w:sz="0" w:space="0" w:color="auto"/>
        <w:left w:val="none" w:sz="0" w:space="0" w:color="auto"/>
        <w:bottom w:val="none" w:sz="0" w:space="0" w:color="auto"/>
        <w:right w:val="none" w:sz="0" w:space="0" w:color="auto"/>
      </w:divBdr>
    </w:div>
    <w:div w:id="605307754">
      <w:bodyDiv w:val="1"/>
      <w:marLeft w:val="0"/>
      <w:marRight w:val="0"/>
      <w:marTop w:val="0"/>
      <w:marBottom w:val="0"/>
      <w:divBdr>
        <w:top w:val="none" w:sz="0" w:space="0" w:color="auto"/>
        <w:left w:val="none" w:sz="0" w:space="0" w:color="auto"/>
        <w:bottom w:val="none" w:sz="0" w:space="0" w:color="auto"/>
        <w:right w:val="none" w:sz="0" w:space="0" w:color="auto"/>
      </w:divBdr>
    </w:div>
    <w:div w:id="1018392816">
      <w:bodyDiv w:val="1"/>
      <w:marLeft w:val="0"/>
      <w:marRight w:val="0"/>
      <w:marTop w:val="0"/>
      <w:marBottom w:val="0"/>
      <w:divBdr>
        <w:top w:val="none" w:sz="0" w:space="0" w:color="auto"/>
        <w:left w:val="none" w:sz="0" w:space="0" w:color="auto"/>
        <w:bottom w:val="none" w:sz="0" w:space="0" w:color="auto"/>
        <w:right w:val="none" w:sz="0" w:space="0" w:color="auto"/>
      </w:divBdr>
    </w:div>
    <w:div w:id="1115251625">
      <w:bodyDiv w:val="1"/>
      <w:marLeft w:val="0"/>
      <w:marRight w:val="0"/>
      <w:marTop w:val="0"/>
      <w:marBottom w:val="0"/>
      <w:divBdr>
        <w:top w:val="none" w:sz="0" w:space="0" w:color="auto"/>
        <w:left w:val="none" w:sz="0" w:space="0" w:color="auto"/>
        <w:bottom w:val="none" w:sz="0" w:space="0" w:color="auto"/>
        <w:right w:val="none" w:sz="0" w:space="0" w:color="auto"/>
      </w:divBdr>
    </w:div>
    <w:div w:id="1196769764">
      <w:bodyDiv w:val="1"/>
      <w:marLeft w:val="0"/>
      <w:marRight w:val="0"/>
      <w:marTop w:val="0"/>
      <w:marBottom w:val="0"/>
      <w:divBdr>
        <w:top w:val="none" w:sz="0" w:space="0" w:color="auto"/>
        <w:left w:val="none" w:sz="0" w:space="0" w:color="auto"/>
        <w:bottom w:val="none" w:sz="0" w:space="0" w:color="auto"/>
        <w:right w:val="none" w:sz="0" w:space="0" w:color="auto"/>
      </w:divBdr>
    </w:div>
    <w:div w:id="1217813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Aman Jha</cp:lastModifiedBy>
  <cp:revision>19</cp:revision>
  <dcterms:created xsi:type="dcterms:W3CDTF">2013-12-23T23:15:00Z</dcterms:created>
  <dcterms:modified xsi:type="dcterms:W3CDTF">2025-07-07T10:25:00Z</dcterms:modified>
  <cp:category/>
</cp:coreProperties>
</file>